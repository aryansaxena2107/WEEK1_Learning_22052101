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ReactJS Hands-On Lab 9 - Solutions</w:t>
      </w:r>
    </w:p>
    <w:p>
      <w:pPr>
        <w:pStyle w:val="Heading2"/>
      </w:pPr>
      <w:r>
        <w:t>1. Creating the React App</w:t>
      </w:r>
    </w:p>
    <w:p>
      <w:r>
        <w:t>Run the following command to create the React app:</w:t>
        <w:br/>
        <w:t>npx create-react-app cricketapp</w:t>
        <w:br/>
        <w:t>cd cricketapp</w:t>
        <w:br/>
        <w:t>code .</w:t>
        <w:br/>
      </w:r>
    </w:p>
    <w:p>
      <w:pPr>
        <w:pStyle w:val="Heading2"/>
      </w:pPr>
      <w:r>
        <w:t>2. ListofPlayers Component</w:t>
      </w:r>
    </w:p>
    <w:p>
      <w:r>
        <w:t>Inside src/ListofPlayers.js:</w:t>
        <w:br/>
        <w:t>import React from 'react';</w:t>
        <w:br/>
        <w:br/>
        <w:t>const players = [</w:t>
        <w:br/>
        <w:t xml:space="preserve">  { name: "Rohit", score: 80 },</w:t>
        <w:br/>
        <w:t xml:space="preserve">  { name: "Virat", score: 60 },</w:t>
        <w:br/>
        <w:t xml:space="preserve">  { name: "Rahul", score: 75 },</w:t>
        <w:br/>
        <w:t xml:space="preserve">  { name: "Shikhar", score: 68 },</w:t>
        <w:br/>
        <w:t xml:space="preserve">  { name: "Hardik", score: 90 },</w:t>
        <w:br/>
        <w:t xml:space="preserve">  { name: "Jadeja", score: 55 },</w:t>
        <w:br/>
        <w:t xml:space="preserve">  { name: "Pant", score: 88 },</w:t>
        <w:br/>
        <w:t xml:space="preserve">  { name: "Surya", score: 45 },</w:t>
        <w:br/>
        <w:t xml:space="preserve">  { name: "Bumrah", score: 72 },</w:t>
        <w:br/>
        <w:t xml:space="preserve">  { name: "Shami", score: 50 },</w:t>
        <w:br/>
        <w:t xml:space="preserve">  { name: "Ashwin", score: 77 }</w:t>
        <w:br/>
        <w:t>];</w:t>
        <w:br/>
        <w:br/>
        <w:t>const ListofPlayers = () =&gt; {</w:t>
        <w:br/>
        <w:t xml:space="preserve">  const below70 = players.filter(player =&gt; player.score &lt; 70);</w:t>
        <w:br/>
        <w:t xml:space="preserve">  return (</w:t>
        <w:br/>
        <w:t xml:space="preserve">    &lt;div&gt;</w:t>
        <w:br/>
        <w:t xml:space="preserve">      &lt;h2&gt;All Players&lt;/h2&gt;</w:t>
        <w:br/>
        <w:t xml:space="preserve">      &lt;ul&gt;{players.map((p, i) =&gt; &lt;li key={i}&gt;{p.name} - {p.score}&lt;/li&gt;)}&lt;/ul&gt;</w:t>
        <w:br/>
        <w:t xml:space="preserve">      &lt;h3&gt;Players with Score &lt; 70&lt;/h3&gt;</w:t>
        <w:br/>
        <w:t xml:space="preserve">      &lt;ul&gt;{below70.map((p, i) =&gt; &lt;li key={i}&gt;{p.name} - {p.score}&lt;/li&gt;)}&lt;/ul&gt;</w:t>
        <w:br/>
        <w:t xml:space="preserve">    &lt;/div&gt;</w:t>
        <w:br/>
        <w:t xml:space="preserve">  );</w:t>
        <w:br/>
        <w:t>};</w:t>
        <w:br/>
        <w:br/>
        <w:t>export default ListofPlayers;</w:t>
        <w:br/>
      </w:r>
    </w:p>
    <w:p>
      <w:pPr>
        <w:pStyle w:val="Heading2"/>
      </w:pPr>
      <w:r>
        <w:t>3. IndianPlayers Component</w:t>
      </w:r>
    </w:p>
    <w:p>
      <w:r>
        <w:t>Inside src/IndianPlayers.js:</w:t>
        <w:br/>
        <w:t>import React from 'react';</w:t>
        <w:br/>
        <w:br/>
        <w:t>const IndianPlayers = () =&gt; {</w:t>
        <w:br/>
        <w:t xml:space="preserve">  const oddPlayers = ["Rohit", "Rahul", "Hardik", "Pant", "Shami"];</w:t>
        <w:br/>
        <w:t xml:space="preserve">  const evenPlayers = ["Virat", "Shikhar", "Jadeja", "Surya", "Bumrah", "Ashwin"];</w:t>
        <w:br/>
        <w:t xml:space="preserve">  const [first, , third, , fifth] = oddPlayers;</w:t>
        <w:br/>
        <w:t xml:space="preserve">  const [second, , fourth] = evenPlayers;</w:t>
        <w:br/>
        <w:br/>
        <w:t xml:space="preserve">  const T20 = ["Kohli", "Rohit", "Hardik"];</w:t>
        <w:br/>
        <w:t xml:space="preserve">  const Ranji = ["Pujara", "Rahane", "Jadeja"];</w:t>
        <w:br/>
        <w:t xml:space="preserve">  const allPlayers = [...T20, ...Ranji];</w:t>
        <w:br/>
        <w:br/>
        <w:t xml:space="preserve">  return (</w:t>
        <w:br/>
        <w:t xml:space="preserve">    &lt;div&gt;</w:t>
        <w:br/>
        <w:t xml:space="preserve">      &lt;h2&gt;Odd Team Players&lt;/h2&gt;</w:t>
        <w:br/>
        <w:t xml:space="preserve">      &lt;ul&gt;{oddPlayers.map((p, i) =&gt; &lt;li key={i}&gt;{p}&lt;/li&gt;)}&lt;/ul&gt;</w:t>
        <w:br/>
        <w:t xml:space="preserve">      &lt;h2&gt;Even Team Players&lt;/h2&gt;</w:t>
        <w:br/>
        <w:t xml:space="preserve">      &lt;ul&gt;{evenPlayers.map((p, i) =&gt; &lt;li key={i}&gt;{p}&lt;/li&gt;)}&lt;/ul&gt;</w:t>
        <w:br/>
        <w:t xml:space="preserve">      &lt;h3&gt;Merged Players (T20 + Ranji)&lt;/h3&gt;</w:t>
        <w:br/>
        <w:t xml:space="preserve">      &lt;ul&gt;{allPlayers.map((p, i) =&gt; &lt;li key={i}&gt;{p}&lt;/li&gt;)}&lt;/ul&gt;</w:t>
        <w:br/>
        <w:t xml:space="preserve">    &lt;/div&gt;</w:t>
        <w:br/>
        <w:t xml:space="preserve">  );</w:t>
        <w:br/>
        <w:t>};</w:t>
        <w:br/>
        <w:br/>
        <w:t>export default IndianPlayers;</w:t>
        <w:br/>
      </w:r>
    </w:p>
    <w:p>
      <w:pPr>
        <w:pStyle w:val="Heading2"/>
      </w:pPr>
      <w:r>
        <w:t>4. Displaying Components Conditionally in App.js</w:t>
      </w:r>
    </w:p>
    <w:p>
      <w:r>
        <w:t>Inside src/App.js:</w:t>
        <w:br/>
        <w:t>import React from 'react';</w:t>
        <w:br/>
        <w:t>import ListofPlayers from './ListofPlayers';</w:t>
        <w:br/>
        <w:t>import IndianPlayers from './IndianPlayers';</w:t>
        <w:br/>
        <w:br/>
        <w:t>function App() {</w:t>
        <w:br/>
        <w:t xml:space="preserve">  const flag = true; // Set to false to display IndianPlayers</w:t>
        <w:br/>
        <w:br/>
        <w:t xml:space="preserve">  return (</w:t>
        <w:br/>
        <w:t xml:space="preserve">    &lt;div className="App"&gt;</w:t>
        <w:br/>
        <w:t xml:space="preserve">      {flag ? &lt;ListofPlayers /&gt; : &lt;IndianPlayers /&gt;}</w:t>
        <w:br/>
        <w:t xml:space="preserve">    &lt;/div&gt;</w:t>
        <w:br/>
        <w:t xml:space="preserve">  );</w:t>
        <w:br/>
        <w:t>}</w:t>
        <w:br/>
        <w:br/>
        <w:t>export default App;</w:t>
        <w:br/>
      </w:r>
    </w:p>
    <w:p>
      <w:pPr>
        <w:pStyle w:val="Heading2"/>
      </w:pPr>
      <w:r>
        <w:t>5. Output Layout</w:t>
      </w:r>
    </w:p>
    <w:p>
      <w:r>
        <w:t xml:space="preserve">The application will render either the ListofPlayers or IndianPlayers component based on the value of the flag variable. </w:t>
        <w:br/>
        <w:t>It uses ES6 features like map(), arrow functions, destructuring, and spread operator.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