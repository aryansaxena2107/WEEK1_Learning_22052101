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7 - Solutions</w:t>
      </w:r>
    </w:p>
    <w:p>
      <w:pPr>
        <w:pStyle w:val="Heading2"/>
      </w:pPr>
      <w:r>
        <w:t>1. Creating the React App</w:t>
      </w:r>
    </w:p>
    <w:p>
      <w:r>
        <w:t>Run the following command to create the React app:</w:t>
        <w:br/>
        <w:t>npx create-react-app shoppingapp</w:t>
        <w:br/>
        <w:t>cd shoppingapp</w:t>
        <w:br/>
        <w:t>code .</w:t>
        <w:br/>
      </w:r>
    </w:p>
    <w:p>
      <w:pPr>
        <w:pStyle w:val="Heading2"/>
      </w:pPr>
      <w:r>
        <w:t>2. Creating the Cart Class Component</w:t>
      </w:r>
    </w:p>
    <w:p>
      <w:r>
        <w:t>Inside src/Cart.js:</w:t>
        <w:br/>
        <w:t>import React from 'react';</w:t>
        <w:br/>
        <w:br/>
        <w:t>class Cart extends React.Component {</w:t>
        <w:br/>
        <w:t xml:space="preserve">  render() {</w:t>
        <w:br/>
        <w:t xml:space="preserve">    return (</w:t>
        <w:br/>
        <w:t xml:space="preserve">      &lt;div&gt;</w:t>
        <w:br/>
        <w:t xml:space="preserve">        &lt;h3&gt;{this.props.itemname}&lt;/h3&gt;</w:t>
        <w:br/>
        <w:t xml:space="preserve">        &lt;p&gt;Price: ₹{this.props.price}&lt;/p&gt;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Cart.defaultProps = {</w:t>
        <w:br/>
        <w:t xml:space="preserve">  itemname: "Unknown Item",</w:t>
        <w:br/>
        <w:t xml:space="preserve">  price: "0"</w:t>
        <w:br/>
        <w:t>};</w:t>
        <w:br/>
        <w:br/>
        <w:t>export default Cart;</w:t>
        <w:br/>
      </w:r>
    </w:p>
    <w:p>
      <w:pPr>
        <w:pStyle w:val="Heading2"/>
      </w:pPr>
      <w:r>
        <w:t>3. Creating the OnlineShopping Class Component</w:t>
      </w:r>
    </w:p>
    <w:p>
      <w:r>
        <w:t>Inside src/OnlineShopping.js:</w:t>
        <w:br/>
        <w:t>import React from 'react';</w:t>
        <w:br/>
        <w:t>import Cart from './Cart';</w:t>
        <w:br/>
        <w:br/>
        <w:t>class OnlineShopping extends React.Component {</w:t>
        <w:br/>
        <w:t xml:space="preserve">  constructor(props) {</w:t>
        <w:br/>
        <w:t xml:space="preserve">    super(props);</w:t>
        <w:br/>
        <w:t xml:space="preserve">    this.items = [</w:t>
        <w:br/>
        <w:t xml:space="preserve">      { itemname: "Laptop", price: 55000 },</w:t>
        <w:br/>
        <w:t xml:space="preserve">      { itemname: "Headphones", price: 1500 },</w:t>
        <w:br/>
        <w:t xml:space="preserve">      { itemname: "Mobile Phone", price: 18000 },</w:t>
        <w:br/>
        <w:t xml:space="preserve">      { itemname: "Keyboard", price: 700 },</w:t>
        <w:br/>
        <w:t xml:space="preserve">      { itemname: "Monitor", price: 8000 }</w:t>
        <w:br/>
        <w:t xml:space="preserve">    ];</w:t>
        <w:br/>
        <w:t xml:space="preserve">  }</w:t>
        <w:br/>
        <w:br/>
        <w:t xml:space="preserve">  render() {</w:t>
        <w:br/>
        <w:t xml:space="preserve">    return (</w:t>
        <w:br/>
        <w:t xml:space="preserve">      &lt;div&gt;</w:t>
        <w:br/>
        <w:t xml:space="preserve">        &lt;h2&gt;Shopping Cart&lt;/h2&gt;</w:t>
        <w:br/>
        <w:t xml:space="preserve">        {this.items.map((item, index) =&gt; (</w:t>
        <w:br/>
        <w:t xml:space="preserve">          &lt;Cart key={index} itemname={item.itemname} price={item.price} /&gt;</w:t>
        <w:br/>
        <w:t xml:space="preserve">        ))}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OnlineShopping;</w:t>
        <w:br/>
      </w:r>
    </w:p>
    <w:p>
      <w:pPr>
        <w:pStyle w:val="Heading2"/>
      </w:pPr>
      <w:r>
        <w:t>4. Applying reactDOM.render()</w:t>
      </w:r>
    </w:p>
    <w:p>
      <w:r>
        <w:t>Inside src/index.js:</w:t>
        <w:br/>
        <w:t>import React from 'react';</w:t>
        <w:br/>
        <w:t>import ReactDOM from 'react-dom';</w:t>
        <w:br/>
        <w:t>import './index.css';</w:t>
        <w:br/>
        <w:t>import OnlineShopping from './OnlineShopping';</w:t>
        <w:br/>
        <w:br/>
        <w:t>ReactDOM.render(</w:t>
        <w:br/>
        <w:t xml:space="preserve">  &lt;React.StrictMode&gt;</w:t>
        <w:br/>
        <w:t xml:space="preserve">    &lt;OnlineShopping /&gt;</w:t>
        <w:br/>
        <w:t xml:space="preserve">  &lt;/React.StrictMode&gt;,</w:t>
        <w:br/>
        <w:t xml:space="preserve">  document.getElementById('root')</w:t>
        <w:br/>
        <w:t>);</w:t>
        <w:br/>
      </w:r>
    </w:p>
    <w:p>
      <w:pPr>
        <w:pStyle w:val="Heading2"/>
      </w:pPr>
      <w:r>
        <w:t>5. Output Layout</w:t>
      </w:r>
    </w:p>
    <w:p>
      <w:r>
        <w:t>The output will display a list of 5 shopping items with their names and prices rendered through props using the Cart component.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