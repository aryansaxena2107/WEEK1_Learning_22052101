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Git-HOL-Solutions3</w:t>
      </w:r>
    </w:p>
    <w:p>
      <w:pPr>
        <w:pStyle w:val="Heading2"/>
      </w:pPr>
      <w:r>
        <w:t>Objective</w:t>
      </w:r>
    </w:p>
    <w:p>
      <w:r>
        <w:t>Understand branching and merging in Git, create branch requests in GitLab, and perform merge requests.</w:t>
      </w:r>
    </w:p>
    <w:p>
      <w:pPr>
        <w:pStyle w:val="Heading2"/>
      </w:pPr>
      <w:r>
        <w:t>Prerequisites</w:t>
      </w:r>
    </w:p>
    <w:p>
      <w:r>
        <w:t>1. Git installed and configured (username, email, and preferred editor).</w:t>
        <w:br/>
        <w:t>2. P4Merge installed and configured as the Git merge tool (Windows example):</w:t>
        <w:br/>
        <w:t xml:space="preserve">   git config --global merge.tool p4merge</w:t>
        <w:br/>
        <w:t xml:space="preserve">   git config --global mergetool.p4merge.path "C:/Program Files/Perforce/p4merge.exe"</w:t>
        <w:br/>
        <w:t>3. Remote repository ready (GitHub or GitLab).</w:t>
      </w:r>
    </w:p>
    <w:p>
      <w:pPr>
        <w:pStyle w:val="Heading2"/>
      </w:pPr>
      <w:r>
        <w:t>Step 1: Branching</w:t>
      </w:r>
    </w:p>
    <w:p>
      <w:r>
        <w:t># Create a new branch:</w:t>
        <w:br/>
        <w:t>git branch GitNewBranch</w:t>
        <w:br/>
        <w:br/>
        <w:t># List all local and remote branches:</w:t>
        <w:br/>
        <w:t>git branch -a</w:t>
        <w:br/>
        <w:br/>
        <w:t># Switch to the new branch:</w:t>
        <w:br/>
        <w:t>git checkout GitNewBranch</w:t>
        <w:br/>
        <w:br/>
        <w:t># Add a file and make changes:</w:t>
        <w:br/>
        <w:t>echo "Content for new branch" &gt; branchfile.txt</w:t>
        <w:br/>
        <w:br/>
        <w:t># Stage and commit the file:</w:t>
        <w:br/>
        <w:t>git add branchfile.txt</w:t>
        <w:br/>
        <w:t>git commit -m "Add branchfile.txt in GitNewBranch"</w:t>
        <w:br/>
        <w:br/>
        <w:t># Check branch status:</w:t>
        <w:br/>
        <w:t>git status</w:t>
      </w:r>
    </w:p>
    <w:p>
      <w:pPr>
        <w:pStyle w:val="Heading2"/>
      </w:pPr>
      <w:r>
        <w:t>Step 2: Merging</w:t>
      </w:r>
    </w:p>
    <w:p>
      <w:r>
        <w:t># Switch back to master branch:</w:t>
        <w:br/>
        <w:t>git checkout master</w:t>
        <w:br/>
        <w:br/>
        <w:t># View differences between master and GitNewBranch in CLI:</w:t>
        <w:br/>
        <w:t>git diff GitNewBranch</w:t>
        <w:br/>
        <w:br/>
        <w:t># View visual differences with P4Merge:</w:t>
        <w:br/>
        <w:t>git mergetool</w:t>
        <w:br/>
        <w:br/>
        <w:t># Merge GitNewBranch into master:</w:t>
        <w:br/>
        <w:t>git merge GitNewBranch</w:t>
        <w:br/>
        <w:br/>
        <w:t># View merge history graph:</w:t>
        <w:br/>
        <w:t>git log --oneline --graph --decorate</w:t>
        <w:br/>
        <w:br/>
        <w:t># Delete the branch after merging:</w:t>
        <w:br/>
        <w:t>git branch -d GitNewBranch</w:t>
        <w:br/>
        <w:br/>
        <w:t># Check repository status:</w:t>
        <w:br/>
        <w:t>git status</w:t>
      </w:r>
    </w:p>
    <w:p>
      <w:pPr>
        <w:pStyle w:val="Heading2"/>
      </w:pPr>
      <w:r>
        <w:t>Step 3: Creating a Branch Request in GitLab</w:t>
      </w:r>
    </w:p>
    <w:p>
      <w:r>
        <w:t>1. Push the branch to remote:</w:t>
        <w:br/>
        <w:t xml:space="preserve">   git push origin GitNewBranch</w:t>
        <w:br/>
        <w:br/>
        <w:t>2. Go to GitLab repository in browser.</w:t>
        <w:br/>
        <w:t>3. Click 'Create merge request' for the pushed branch.</w:t>
        <w:br/>
        <w:t>4. Fill in title, description, reviewers, and submit.</w:t>
      </w:r>
    </w:p>
    <w:p>
      <w:pPr>
        <w:pStyle w:val="Heading2"/>
      </w:pPr>
      <w:r>
        <w:t>Step 4: Creating a Merge Request in GitLab</w:t>
      </w:r>
    </w:p>
    <w:p>
      <w:r>
        <w:t>1. Review changes in the merge request.</w:t>
        <w:br/>
        <w:t>2. Resolve conflicts if shown by GitLab.</w:t>
        <w:br/>
        <w:t>3. Once approved, click 'Merge'.</w:t>
        <w:br/>
        <w:t>4. Verify branch is merged into master and optionally delete branch from remote.</w:t>
      </w:r>
    </w:p>
    <w:p>
      <w:pPr>
        <w:pStyle w:val="Heading2"/>
      </w:pPr>
      <w:r>
        <w:t>Verification Checklist</w:t>
      </w:r>
    </w:p>
    <w:p>
      <w:r>
        <w:t>✓ Branch created and visible in git branch -a output</w:t>
        <w:br/>
        <w:t>✓ Changes committed to branch</w:t>
        <w:br/>
        <w:t>✓ Differences reviewed (CLI and P4Merge)</w:t>
        <w:br/>
        <w:t>✓ Merge completed and logged in history</w:t>
        <w:br/>
        <w:t>✓ Branch deleted locally and/or remotely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