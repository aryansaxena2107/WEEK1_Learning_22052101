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Git-HOL-Solutions5</w:t>
      </w:r>
    </w:p>
    <w:p>
      <w:pPr>
        <w:pStyle w:val="Heading2"/>
      </w:pPr>
      <w:r>
        <w:t>Objective</w:t>
      </w:r>
    </w:p>
    <w:p>
      <w:r>
        <w:t>Learn how to clean up your local Git repository and push changes back to the remote.</w:t>
      </w:r>
    </w:p>
    <w:p>
      <w:pPr>
        <w:pStyle w:val="Heading2"/>
      </w:pPr>
      <w:r>
        <w:t>Prerequisites</w:t>
      </w:r>
    </w:p>
    <w:p>
      <w:r>
        <w:t>1. Git installed and configured (username, email, preferred editor).</w:t>
        <w:br/>
        <w:t>2. Remote repository connected (GitHub/GitLab).</w:t>
        <w:br/>
        <w:t>3. Hands-on ID: Git-T03-HOL_002.</w:t>
      </w:r>
    </w:p>
    <w:p>
      <w:pPr>
        <w:pStyle w:val="Heading2"/>
      </w:pPr>
      <w:r>
        <w:t>Step 1: Verify master is clean</w:t>
      </w:r>
    </w:p>
    <w:p>
      <w:r>
        <w:t># Switch to master</w:t>
        <w:br/>
        <w:t>git checkout master</w:t>
        <w:br/>
        <w:br/>
        <w:t># Check for uncommitted changes</w:t>
        <w:br/>
        <w:t>git status</w:t>
      </w:r>
    </w:p>
    <w:p>
      <w:pPr>
        <w:pStyle w:val="Heading2"/>
      </w:pPr>
      <w:r>
        <w:t>Step 2: List all branches</w:t>
      </w:r>
    </w:p>
    <w:p>
      <w:r>
        <w:t># List local and remote branches</w:t>
        <w:br/>
        <w:t>git branch -a</w:t>
      </w:r>
    </w:p>
    <w:p>
      <w:pPr>
        <w:pStyle w:val="Heading2"/>
      </w:pPr>
      <w:r>
        <w:t>Step 3: Pull latest changes from remote</w:t>
      </w:r>
    </w:p>
    <w:p>
      <w:r>
        <w:t># Ensure your local master is up to date</w:t>
        <w:br/>
        <w:t>git pull origin master</w:t>
      </w:r>
    </w:p>
    <w:p>
      <w:pPr>
        <w:pStyle w:val="Heading2"/>
      </w:pPr>
      <w:r>
        <w:t>Step 4: Push pending changes to remote</w:t>
      </w:r>
    </w:p>
    <w:p>
      <w:r>
        <w:t># Stage any pending changes</w:t>
        <w:br/>
        <w:t>git add .</w:t>
        <w:br/>
        <w:br/>
        <w:t># Commit changes</w:t>
        <w:br/>
        <w:t>git commit -m "Push changes from Git-T03-HOL_002"</w:t>
        <w:br/>
        <w:br/>
        <w:t># Push to remote</w:t>
        <w:br/>
        <w:t>git push origin master</w:t>
      </w:r>
    </w:p>
    <w:p>
      <w:pPr>
        <w:pStyle w:val="Heading2"/>
      </w:pPr>
      <w:r>
        <w:t>Step 5: Verify changes on remote</w:t>
      </w:r>
    </w:p>
    <w:p>
      <w:r>
        <w:t># Option 1: Check via browser in remote repository</w:t>
        <w:br/>
        <w:t># Option 2: Fetch and view latest log</w:t>
        <w:br/>
        <w:t>git fetch origin</w:t>
        <w:br/>
        <w:t>git log origin/master --oneline</w:t>
      </w:r>
    </w:p>
    <w:p>
      <w:pPr>
        <w:pStyle w:val="Heading2"/>
      </w:pPr>
      <w:r>
        <w:t>Verification Checklist</w:t>
      </w:r>
    </w:p>
    <w:p>
      <w:r>
        <w:t>✓ Local master branch clean before push</w:t>
        <w:br/>
        <w:t>✓ Latest changes pulled from remote before push</w:t>
        <w:br/>
        <w:t>✓ Pending changes committed and pushed successfully</w:t>
        <w:br/>
        <w:t>✓ Changes visible in remote repository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