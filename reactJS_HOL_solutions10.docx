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10 -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officespacerentalapp</w:t>
        <w:br/>
        <w:t>cd officespacerentalapp</w:t>
        <w:br/>
        <w:t>code .</w:t>
        <w:br/>
      </w:r>
    </w:p>
    <w:p>
      <w:pPr>
        <w:pStyle w:val="Heading2"/>
      </w:pPr>
      <w:r>
        <w:t>2. JSX Component for Office Space</w:t>
      </w:r>
    </w:p>
    <w:p>
      <w:r>
        <w:t>Inside src/App.js:</w:t>
        <w:br/>
        <w:t>import React from 'react';</w:t>
        <w:br/>
        <w:br/>
        <w:t>function App() {</w:t>
        <w:br/>
        <w:t xml:space="preserve">  const heading = &lt;h1&gt;Office Space Rental&lt;/h1&gt;;</w:t>
        <w:br/>
        <w:t xml:space="preserve">  const image = "https://via.placeholder.com/300x200";</w:t>
        <w:br/>
        <w:br/>
        <w:t xml:space="preserve">  const office = {</w:t>
        <w:br/>
        <w:t xml:space="preserve">    name: "Corporate Heights",</w:t>
        <w:br/>
        <w:t xml:space="preserve">    rent: 75000,</w:t>
        <w:br/>
        <w:t xml:space="preserve">    address: "123 Business Street, Bangalore"</w:t>
        <w:br/>
        <w:t xml:space="preserve">  };</w:t>
        <w:br/>
        <w:br/>
        <w:t xml:space="preserve">  const officeList = [</w:t>
        <w:br/>
        <w:t xml:space="preserve">    { name: "TechPark One", rent: 55000, address: "Tech Street, Pune" },</w:t>
        <w:br/>
        <w:t xml:space="preserve">    { name: "Business Bay", rent: 62000, address: "Sector 21, Gurgaon" },</w:t>
        <w:br/>
        <w:t xml:space="preserve">    { name: "StartHub", rent: 48000, address: "Silicon Valley, Hyderabad" }</w:t>
        <w:br/>
        <w:t xml:space="preserve">  ];</w:t>
        <w:br/>
        <w:br/>
        <w:t xml:space="preserve">  const rentStyle = (rent) =&gt; ({</w:t>
        <w:br/>
        <w:t xml:space="preserve">    color: rent &lt; 60000 ? 'red' : 'green'</w:t>
        <w:br/>
        <w:t xml:space="preserve">  });</w:t>
        <w:br/>
        <w:br/>
        <w:t xml:space="preserve">  return (</w:t>
        <w:br/>
        <w:t xml:space="preserve">    &lt;div&gt;</w:t>
        <w:br/>
        <w:t xml:space="preserve">      {heading}</w:t>
        <w:br/>
        <w:t xml:space="preserve">      &lt;img src={image} alt="Office Space" /&gt;</w:t>
        <w:br/>
        <w:t xml:space="preserve">      &lt;h2&gt;Featured Office&lt;/h2&gt;</w:t>
        <w:br/>
        <w:t xml:space="preserve">      &lt;p&gt;Name: {office.name}&lt;/p&gt;</w:t>
        <w:br/>
        <w:t xml:space="preserve">      &lt;p style={rentStyle(office.rent)}&gt;Rent: ₹{office.rent}&lt;/p&gt;</w:t>
        <w:br/>
        <w:t xml:space="preserve">      &lt;p&gt;Address: {office.address}&lt;/p&gt;</w:t>
        <w:br/>
        <w:br/>
        <w:t xml:space="preserve">      &lt;h2&gt;Available Office Spaces&lt;/h2&gt;</w:t>
        <w:br/>
        <w:t xml:space="preserve">      &lt;ul&gt;</w:t>
        <w:br/>
        <w:t xml:space="preserve">        {officeList.map((item, index) =&gt; (</w:t>
        <w:br/>
        <w:t xml:space="preserve">          &lt;li key={index}&gt;</w:t>
        <w:br/>
        <w:t xml:space="preserve">            &lt;strong&gt;{item.name}&lt;/strong&gt;&lt;br /&gt;</w:t>
        <w:br/>
        <w:t xml:space="preserve">            &lt;span style={rentStyle(item.rent)}&gt;Rent: ₹{item.rent}&lt;/span&gt;&lt;br /&gt;</w:t>
        <w:br/>
        <w:t xml:space="preserve">            &lt;span&gt;Address: {item.address}&lt;/span&gt;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3. Output Layout</w:t>
      </w:r>
    </w:p>
    <w:p>
      <w:r>
        <w:t>The application uses JSX syntax to render office space listings and conditionally styles rent values. Green color indicates rent above ₹60000 and red indicates below ₹60000.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