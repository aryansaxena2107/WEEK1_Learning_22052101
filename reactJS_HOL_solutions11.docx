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11 - Solutions</w:t>
      </w:r>
    </w:p>
    <w:p>
      <w:pPr>
        <w:pStyle w:val="Heading2"/>
      </w:pPr>
      <w:r>
        <w:t>1. Creating the React App</w:t>
      </w:r>
    </w:p>
    <w:p>
      <w:r>
        <w:t>Run the following command to create the React app:</w:t>
        <w:br/>
        <w:t>npx create-react-app eventexamplesapp</w:t>
        <w:br/>
        <w:t>cd eventexamplesapp</w:t>
        <w:br/>
        <w:t>code .</w:t>
        <w:br/>
      </w:r>
    </w:p>
    <w:p>
      <w:pPr>
        <w:pStyle w:val="Heading2"/>
      </w:pPr>
      <w:r>
        <w:t>2. Event Handling and Multiple Methods</w:t>
      </w:r>
    </w:p>
    <w:p>
      <w:r>
        <w:t>Inside src/App.js:</w:t>
        <w:br/>
        <w:t>import React from 'react';</w:t>
        <w:br/>
        <w:br/>
        <w:t>class App extends React.Component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count: 0,</w:t>
        <w:br/>
        <w:t xml:space="preserve">      message: ""</w:t>
        <w:br/>
        <w:t xml:space="preserve">    };</w:t>
        <w:br/>
        <w:t xml:space="preserve">  }</w:t>
        <w:br/>
        <w:br/>
        <w:t xml:space="preserve">  increment = () =&gt; {</w:t>
        <w:br/>
        <w:t xml:space="preserve">    this.setState({ count: this.state.count + 1 });</w:t>
        <w:br/>
        <w:t xml:space="preserve">    this.sayHello();</w:t>
        <w:br/>
        <w:t xml:space="preserve">  };</w:t>
        <w:br/>
        <w:br/>
        <w:t xml:space="preserve">  decrement = () =&gt; {</w:t>
        <w:br/>
        <w:t xml:space="preserve">    this.setState({ count: this.state.count - 1 });</w:t>
        <w:br/>
        <w:t xml:space="preserve">  };</w:t>
        <w:br/>
        <w:br/>
        <w:t xml:space="preserve">  sayHello = () =&gt; {</w:t>
        <w:br/>
        <w:t xml:space="preserve">    this.setState({ message: "Hello! Counter updated." });</w:t>
        <w:br/>
        <w:t xml:space="preserve">  };</w:t>
        <w:br/>
        <w:br/>
        <w:t xml:space="preserve">  sayWelcome = (msg) =&gt; {</w:t>
        <w:br/>
        <w:t xml:space="preserve">    this.setState({ message: msg });</w:t>
        <w:br/>
        <w:t xml:space="preserve">  };</w:t>
        <w:br/>
        <w:br/>
        <w:t xml:space="preserve">  handleClick = (event) =&gt; {</w:t>
        <w:br/>
        <w:t xml:space="preserve">    this.setState({ message: "I was clicked" });</w:t>
        <w:br/>
        <w:t xml:space="preserve">  };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&lt;h2&gt;Event Handling Example&lt;/h2&gt;</w:t>
        <w:br/>
        <w:t xml:space="preserve">        &lt;p&gt;Count: {this.state.count}&lt;/p&gt;</w:t>
        <w:br/>
        <w:t xml:space="preserve">        &lt;button onClick={this.increment}&gt;Increment&lt;/button&gt;</w:t>
        <w:br/>
        <w:t xml:space="preserve">        &lt;button onClick={this.decrement}&gt;Decrement&lt;/button&gt;</w:t>
        <w:br/>
        <w:t xml:space="preserve">        &lt;button onClick={() =&gt; this.sayWelcome("Welcome!")}&gt;Say Welcome&lt;/button&gt;</w:t>
        <w:br/>
        <w:t xml:space="preserve">        &lt;button onClick={this.handleClick}&gt;OnPress&lt;/button&gt;</w:t>
        <w:br/>
        <w:t xml:space="preserve">        &lt;p&gt;{this.state.message}&lt;/p&gt;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App;</w:t>
        <w:br/>
      </w:r>
    </w:p>
    <w:p>
      <w:pPr>
        <w:pStyle w:val="Heading2"/>
      </w:pPr>
      <w:r>
        <w:t>3. CurrencyConvertor Component</w:t>
      </w:r>
    </w:p>
    <w:p>
      <w:r>
        <w:t>Inside src/CurrencyConvertor.js:</w:t>
        <w:br/>
        <w:t>import React from 'react';</w:t>
        <w:br/>
        <w:br/>
        <w:t>class CurrencyConvertor extends React.Component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rupees: "",</w:t>
        <w:br/>
        <w:t xml:space="preserve">      euros: ""</w:t>
        <w:br/>
        <w:t xml:space="preserve">    };</w:t>
        <w:br/>
        <w:t xml:space="preserve">  }</w:t>
        <w:br/>
        <w:br/>
        <w:t xml:space="preserve">  handleChange = (e) =&gt; {</w:t>
        <w:br/>
        <w:t xml:space="preserve">    this.setState({ rupees: e.target.value });</w:t>
        <w:br/>
        <w:t xml:space="preserve">  };</w:t>
        <w:br/>
        <w:br/>
        <w:t xml:space="preserve">  handleSubmit = () =&gt; {</w:t>
        <w:br/>
        <w:t xml:space="preserve">    const euroRate = 0.011; // Example conversion rate</w:t>
        <w:br/>
        <w:t xml:space="preserve">    this.setState({ euros: (this.state.rupees * euroRate).toFixed(2) });</w:t>
        <w:br/>
        <w:t xml:space="preserve">  };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&lt;h2&gt;Currency Convertor&lt;/h2&gt;</w:t>
        <w:br/>
        <w:t xml:space="preserve">        &lt;input type="number" value={this.state.rupees} onChange={this.handleChange} placeholder="Enter Rupees" /&gt;</w:t>
        <w:br/>
        <w:t xml:space="preserve">        &lt;button onClick={this.handleSubmit}&gt;Convert&lt;/button&gt;</w:t>
        <w:br/>
        <w:t xml:space="preserve">        &lt;p&gt;Euros: €{this.state.euros}&lt;/p&gt;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CurrencyConvertor;</w:t>
        <w:br/>
      </w:r>
    </w:p>
    <w:p>
      <w:pPr>
        <w:pStyle w:val="Heading2"/>
      </w:pPr>
      <w:r>
        <w:t>4. Using Both Components in App.js</w:t>
      </w:r>
    </w:p>
    <w:p>
      <w:r>
        <w:t>You can import and render the CurrencyConvertor in App.js like this:</w:t>
        <w:br/>
        <w:t>import CurrencyConvertor from './CurrencyConvertor';</w:t>
        <w:br/>
        <w:br/>
        <w:t>...inside render() or return():</w:t>
        <w:br/>
        <w:t>&lt;CurrencyConvertor /&gt;</w:t>
        <w:br/>
      </w:r>
    </w:p>
    <w:p>
      <w:pPr>
        <w:pStyle w:val="Heading2"/>
      </w:pPr>
      <w:r>
        <w:t>5. Output Layout</w:t>
      </w:r>
    </w:p>
    <w:p>
      <w:r>
        <w:t>The app demonstrates event handling including multiple method calls, parameter passing, synthetic event, and form handling for currency conversion.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