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TrainersApp</w:t>
        <w:br/>
        <w:t>cd TrainersApp</w:t>
        <w:br/>
        <w:t>code .</w:t>
        <w:br/>
      </w:r>
    </w:p>
    <w:p>
      <w:pPr>
        <w:pStyle w:val="Heading2"/>
      </w:pPr>
      <w:r>
        <w:t>2. Defining Trainer Class (trainer.js)</w:t>
      </w:r>
    </w:p>
    <w:p>
      <w:r>
        <w:t>Inside src/trainer.js:</w:t>
        <w:br/>
        <w:t>export class Trainer {</w:t>
        <w:br/>
        <w:t xml:space="preserve">  constructor(trainerId, name, email, phone, technology, skills) {</w:t>
        <w:br/>
        <w:t xml:space="preserve">    this.trainerId = trainerId;</w:t>
        <w:br/>
        <w:t xml:space="preserve">    this.name = name;</w:t>
        <w:br/>
        <w:t xml:space="preserve">    this.email = email;</w:t>
        <w:br/>
        <w:t xml:space="preserve">    this.phone = phone;</w:t>
        <w:br/>
        <w:t xml:space="preserve">    this.technology = technology;</w:t>
        <w:br/>
        <w:t xml:space="preserve">    this.skills = skills;</w:t>
        <w:br/>
        <w:t xml:space="preserve">  }</w:t>
        <w:br/>
        <w:t>}</w:t>
        <w:br/>
      </w:r>
    </w:p>
    <w:p>
      <w:pPr>
        <w:pStyle w:val="Heading2"/>
      </w:pPr>
      <w:r>
        <w:t>3. Mock Data (TrainersMock.js)</w:t>
      </w:r>
    </w:p>
    <w:p>
      <w:r>
        <w:t>Inside src/TrainersMock.js:</w:t>
        <w:br/>
        <w:t>export const Trainers = [</w:t>
        <w:br/>
        <w:t xml:space="preserve">  { trainerId: 1, name: "John Doe", email: "john@example.com", phone: "1234567890", technology: "React", skills: ["Hooks", "Router"] },</w:t>
        <w:br/>
        <w:t xml:space="preserve">  { trainerId: 2, name: "Jane Smith", email: "jane@example.com", phone: "0987654321", technology: "Angular", skills: ["RxJS", "Routing"] }</w:t>
        <w:br/>
        <w:t>];</w:t>
        <w:br/>
      </w:r>
    </w:p>
    <w:p>
      <w:pPr>
        <w:pStyle w:val="Heading2"/>
      </w:pPr>
      <w:r>
        <w:t>4. Installing React Router</w:t>
      </w:r>
    </w:p>
    <w:p>
      <w:r>
        <w:t>Run the following command in terminal:</w:t>
        <w:br/>
        <w:t>npm install react-router-dom</w:t>
        <w:br/>
      </w:r>
    </w:p>
    <w:p>
      <w:pPr>
        <w:pStyle w:val="Heading2"/>
      </w:pPr>
      <w:r>
        <w:t>5. TrainersList Component (TrainerList.js)</w:t>
      </w:r>
    </w:p>
    <w:p>
      <w:r>
        <w:t>Inside src/TrainerList.js:</w:t>
        <w:br/>
        <w:t>import { Link } from 'react-router-dom';</w:t>
        <w:br/>
        <w:br/>
        <w:t>export function TrainersList({ trainers }) {</w:t>
        <w:br/>
        <w:t xml:space="preserve">  return (</w:t>
        <w:br/>
        <w:t xml:space="preserve">    &lt;div&gt;</w:t>
        <w:br/>
        <w:t xml:space="preserve">      &lt;h2&gt;Trainers List&lt;/h2&gt;</w:t>
        <w:br/>
        <w:t xml:space="preserve">      &lt;ul&gt;</w:t>
        <w:br/>
        <w:t xml:space="preserve">        {trainers.map(trainer =&gt; (</w:t>
        <w:br/>
        <w:t xml:space="preserve">          &lt;li key={trainer.trainerId}&gt;</w:t>
        <w:br/>
        <w:t xml:space="preserve">            &lt;Link to={`/trainer/${trainer.trainerId}`}&gt;{trainer.name}&lt;/Link&gt;</w:t>
        <w:br/>
        <w:t xml:space="preserve">          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6. Home Component (Home.js)</w:t>
      </w:r>
    </w:p>
    <w:p>
      <w:r>
        <w:t>Inside src/Home.js:</w:t>
        <w:br/>
        <w:t>export function Home() {</w:t>
        <w:br/>
        <w:t xml:space="preserve">  return &lt;h2&gt;Welcome to Trainers App&lt;/h2&gt;;</w:t>
        <w:br/>
        <w:t>}</w:t>
        <w:br/>
      </w:r>
    </w:p>
    <w:p>
      <w:pPr>
        <w:pStyle w:val="Heading2"/>
      </w:pPr>
      <w:r>
        <w:t>7. App Component with Routing (App.js)</w:t>
      </w:r>
    </w:p>
    <w:p>
      <w:r>
        <w:t>Inside src/App.js:</w:t>
        <w:br/>
        <w:t>import { BrowserRouter, Routes, Route, Link } from 'react-router-dom';</w:t>
        <w:br/>
        <w:t>import { Home } from './Home';</w:t>
        <w:br/>
        <w:t>import { TrainersList } from './TrainerList';</w:t>
        <w:br/>
        <w:t>import { TrainerDetail } from './TrainerDetails';</w:t>
        <w:br/>
        <w:t>import { Trainers } from './TrainersMock';</w:t>
        <w:br/>
        <w:br/>
        <w:t>function App() {</w:t>
        <w:br/>
        <w:t xml:space="preserve">  return (</w:t>
        <w:br/>
        <w:t xml:space="preserve">    &lt;BrowserRouter&gt;</w:t>
        <w:br/>
        <w:t xml:space="preserve">      &lt;nav&gt;</w:t>
        <w:br/>
        <w:t xml:space="preserve">        &lt;Link to="/"&gt;Home&lt;/Link&gt; | &lt;Link to="/trainers"&gt;Trainers&lt;/Link&gt;</w:t>
        <w:br/>
        <w:t xml:space="preserve">      &lt;/nav&gt;</w:t>
        <w:br/>
        <w:t xml:space="preserve">      &lt;Routes&gt;</w:t>
        <w:br/>
        <w:t xml:space="preserve">        &lt;Route path="/" element={&lt;Home /&gt;} /&gt;</w:t>
        <w:br/>
        <w:t xml:space="preserve">        &lt;Route path="/trainers" element={&lt;TrainersList trainers={Trainers} /&gt;} /&gt;</w:t>
        <w:br/>
        <w:t xml:space="preserve">        &lt;Route path="/trainer/:id" element={&lt;TrainerDetail /&gt;} /&gt;</w:t>
        <w:br/>
        <w:t xml:space="preserve">      &lt;/Routes&gt;</w:t>
        <w:br/>
        <w:t xml:space="preserve">    &lt;/BrowserRouter&gt;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8. TrainerDetail Component (TrainerDetails.js)</w:t>
      </w:r>
    </w:p>
    <w:p>
      <w:r>
        <w:t>Inside src/TrainerDetails.js:</w:t>
        <w:br/>
        <w:t>import { useParams } from 'react-router-dom';</w:t>
        <w:br/>
        <w:t>import { Trainers } from './TrainersMock';</w:t>
        <w:br/>
        <w:br/>
        <w:t>export function TrainerDetail() {</w:t>
        <w:br/>
        <w:t xml:space="preserve">  const { id } = useParams();</w:t>
        <w:br/>
        <w:t xml:space="preserve">  const trainer = Trainers.find(t =&gt; t.trainerId === parseInt(id));</w:t>
        <w:br/>
        <w:br/>
        <w:t xml:space="preserve">  if (!trainer) return &lt;div&gt;Trainer not found&lt;/div&gt;;</w:t>
        <w:br/>
        <w:br/>
        <w:t xml:space="preserve">  return (</w:t>
        <w:br/>
        <w:t xml:space="preserve">    &lt;div&gt;</w:t>
        <w:br/>
        <w:t xml:space="preserve">      &lt;h2&gt;{trainer.name}&lt;/h2&gt;</w:t>
        <w:br/>
        <w:t xml:space="preserve">      &lt;p&gt;Email: {trainer.email}&lt;/p&gt;</w:t>
        <w:br/>
        <w:t xml:space="preserve">      &lt;p&gt;Phone: {trainer.phone}&lt;/p&gt;</w:t>
        <w:br/>
        <w:t xml:space="preserve">      &lt;p&gt;Technology: {trainer.technology}&lt;/p&gt;</w:t>
        <w:br/>
        <w:t xml:space="preserve">      &lt;p&gt;Skills: {trainer.skills.join(", ")}&lt;/p&gt;</w:t>
        <w:br/>
        <w:t xml:space="preserve">    &lt;/div&gt;</w:t>
        <w:br/>
        <w:t xml:space="preserve">  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