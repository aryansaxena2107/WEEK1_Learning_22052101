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Git-HOL-Solutions2</w:t>
      </w:r>
    </w:p>
    <w:p>
      <w:pPr>
        <w:pStyle w:val="Heading2"/>
      </w:pPr>
      <w:r>
        <w:t>Objective</w:t>
      </w:r>
    </w:p>
    <w:p>
      <w:r>
        <w:t>Use .gitignore to ignore unwanted files and folders (e.g., *.log files and log/ folders).</w:t>
      </w:r>
    </w:p>
    <w:p>
      <w:pPr>
        <w:pStyle w:val="Heading2"/>
      </w:pPr>
      <w:r>
        <w:t>Prerequisites (quick check)</w:t>
      </w:r>
    </w:p>
    <w:p>
      <w:r>
        <w:t>1) Verify Git is installed:</w:t>
        <w:br/>
        <w:t xml:space="preserve">   git --version</w:t>
        <w:br/>
        <w:t>2) Configure your username and email (if not already):</w:t>
        <w:br/>
        <w:t xml:space="preserve">   git config --global user.name "Your Name"</w:t>
        <w:br/>
        <w:t xml:space="preserve">   git config --global user.email "your.email@example.com"</w:t>
        <w:br/>
        <w:t>3) (Optional) Notepad++ as editor:</w:t>
        <w:br/>
        <w:t xml:space="preserve">   git config --global core.editor "notepad++ -multiInst -notabbar -nosession -noPlugin"</w:t>
        <w:br/>
        <w:t>4) Ensure you have a local repo cloned or initialized, and a remote set (GitLab/GitHub).</w:t>
      </w:r>
    </w:p>
    <w:p>
      <w:pPr>
        <w:pStyle w:val="Heading2"/>
      </w:pPr>
      <w:r>
        <w:t>Step 1: Prepare a sample repo (if needed)</w:t>
      </w:r>
    </w:p>
    <w:p>
      <w:r>
        <w:t>mkdir GitIgnoreDemo</w:t>
        <w:br/>
        <w:t>cd GitIgnoreDemo</w:t>
        <w:br/>
        <w:t>git init</w:t>
        <w:br/>
        <w:t>echo "# Demo for .gitignore" &gt; README.md</w:t>
        <w:br/>
        <w:t>git add README.md</w:t>
        <w:br/>
        <w:t>git commit -m "Initial commit"</w:t>
        <w:br/>
      </w:r>
    </w:p>
    <w:p>
      <w:pPr>
        <w:pStyle w:val="Heading2"/>
      </w:pPr>
      <w:r>
        <w:t>Step 2: Create files/folders to be ignored</w:t>
      </w:r>
    </w:p>
    <w:p>
      <w:r>
        <w:t># Create log files and folders</w:t>
        <w:br/>
        <w:t>echo "some logs" &gt; app.log</w:t>
        <w:br/>
        <w:t>mkdir -p log logs/app</w:t>
        <w:br/>
        <w:t>echo "more logs" &gt; log/run.log</w:t>
        <w:br/>
        <w:t>echo "more logs" &gt; logs/app/service.log</w:t>
        <w:br/>
        <w:t>echo "keep me" &gt; keep.log</w:t>
        <w:br/>
        <w:t>echo "a normal file" &gt; notes.txt</w:t>
        <w:br/>
        <w:br/>
        <w:t># See what Git sees right now</w:t>
        <w:br/>
        <w:t>git status</w:t>
      </w:r>
    </w:p>
    <w:p>
      <w:pPr>
        <w:pStyle w:val="Heading2"/>
      </w:pPr>
      <w:r>
        <w:t>Step 3: Add rules to .gitignore</w:t>
      </w:r>
    </w:p>
    <w:p>
      <w:r>
        <w:t>.gitignore content (create this file in the repo root):</w:t>
        <w:br/>
        <w:br/>
        <w:t># Ignore all .log files</w:t>
        <w:br/>
        <w:t>*.log</w:t>
        <w:br/>
        <w:br/>
        <w:t># Ignore common log directories</w:t>
        <w:br/>
        <w:t>log/</w:t>
        <w:br/>
        <w:t>logs/</w:t>
        <w:br/>
        <w:br/>
        <w:t># If you want to keep a specific .log file tracked, unignore it (place this AFTER the ignore rules)</w:t>
        <w:br/>
        <w:t>!keep.log</w:t>
        <w:br/>
      </w:r>
    </w:p>
    <w:p>
      <w:r>
        <w:t># Add and commit the .gitignore</w:t>
        <w:br/>
        <w:t>git add .gitignore</w:t>
        <w:br/>
        <w:t>git commit -m "Add .gitignore for *.log and log folders"</w:t>
        <w:br/>
        <w:br/>
        <w:t># Verify status now (log files/folders should NOT appear as untracked)</w:t>
        <w:br/>
        <w:t>git status</w:t>
      </w:r>
    </w:p>
    <w:p>
      <w:pPr>
        <w:pStyle w:val="Heading2"/>
      </w:pPr>
      <w:r>
        <w:t>Step 4: Fix already-tracked files (if needed)</w:t>
      </w:r>
    </w:p>
    <w:p>
      <w:r>
        <w:t>If you accidentally committed log files before adding .gitignore, remove them from the index (keep them on disk):</w:t>
        <w:br/>
        <w:br/>
        <w:t>git rm -r --cached log logs *.log</w:t>
        <w:br/>
        <w:t>git commit -m "Stop tracking log files now ignored by .gitignore"</w:t>
        <w:br/>
        <w:br/>
        <w:t># Re-check</w:t>
        <w:br/>
        <w:t>git status</w:t>
      </w:r>
    </w:p>
    <w:p>
      <w:pPr>
        <w:pStyle w:val="Heading2"/>
      </w:pPr>
      <w:r>
        <w:t>Step 5: Push to remote</w:t>
      </w:r>
    </w:p>
    <w:p>
      <w:r>
        <w:t># Add your remote if not present</w:t>
        <w:br/>
        <w:t>git remote add origin &lt;REMOTE_URL&gt;</w:t>
        <w:br/>
        <w:br/>
        <w:t># Pull latest (resolve conflicts if any)</w:t>
        <w:br/>
        <w:t>git pull origin master</w:t>
        <w:br/>
        <w:br/>
        <w:t># Push your commit</w:t>
        <w:br/>
        <w:t>git push origin master</w:t>
      </w:r>
    </w:p>
    <w:p>
      <w:pPr>
        <w:pStyle w:val="Heading2"/>
      </w:pPr>
      <w:r>
        <w:t>Verification Checklist</w:t>
      </w:r>
    </w:p>
    <w:p>
      <w:r>
        <w:t>✓ git status shows README.md, .gitignore, and other tracked files, but NOT *.log nor log/ or logs/ contents</w:t>
        <w:br/>
        <w:t>✓ Committing does not include *.log files or log folders</w:t>
        <w:br/>
        <w:t>✓ Pushing reflects .gitignore rules on the remote</w:t>
      </w:r>
    </w:p>
    <w:p>
      <w:pPr>
        <w:pStyle w:val="Heading2"/>
      </w:pPr>
      <w:r>
        <w:t>Extras (optional but useful)</w:t>
      </w:r>
    </w:p>
    <w:p>
      <w:r>
        <w:t>Ignore only within this repo:</w:t>
        <w:br/>
        <w:t xml:space="preserve">  - Use .gitignore (project-scoped)</w:t>
        <w:br/>
        <w:br/>
        <w:t>Ignore for all repos on your machine (global):</w:t>
        <w:br/>
        <w:t xml:space="preserve">  git config --global core.excludesFile ~/.gitignore_global</w:t>
        <w:br/>
        <w:t xml:space="preserve">  echo "*.log" &gt;&gt; ~/.gitignore_global</w:t>
        <w:br/>
        <w:br/>
        <w:t>Ignore locally without sharing rules (per-repo, not committed):</w:t>
        <w:br/>
        <w:t xml:space="preserve">  - Use .git/info/exclude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