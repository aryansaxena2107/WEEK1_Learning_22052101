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ReactJS Hands-On Lab 17 - Solutions</w:t>
      </w:r>
    </w:p>
    <w:p>
      <w:pPr>
        <w:pStyle w:val="Heading2"/>
      </w:pPr>
      <w:r>
        <w:t>1. Create App</w:t>
      </w:r>
    </w:p>
    <w:p>
      <w:r>
        <w:t>npx create-react-app fetchuserapp</w:t>
      </w:r>
    </w:p>
    <w:p>
      <w:pPr>
        <w:pStyle w:val="Heading2"/>
      </w:pPr>
      <w:r>
        <w:t>2. Getuser Component</w:t>
      </w:r>
    </w:p>
    <w:p>
      <w:r>
        <w:br/>
        <w:t>import React from 'react';</w:t>
        <w:br/>
        <w:br/>
        <w:t>class Getuser extends React.Component {</w:t>
        <w:br/>
        <w:t xml:space="preserve">  constructor() {</w:t>
        <w:br/>
        <w:t xml:space="preserve">    super();</w:t>
        <w:br/>
        <w:t xml:space="preserve">    this.state = { user: null };</w:t>
        <w:br/>
        <w:t xml:space="preserve">  }</w:t>
        <w:br/>
        <w:br/>
        <w:t xml:space="preserve">  async componentDidMount() {</w:t>
        <w:br/>
        <w:t xml:space="preserve">    const response = await fetch("https://api.randomuser.me/");</w:t>
        <w:br/>
        <w:t xml:space="preserve">    const data = await response.json();</w:t>
        <w:br/>
        <w:t xml:space="preserve">    this.setState({ user: data.results[0] });</w:t>
        <w:br/>
        <w:t xml:space="preserve">  }</w:t>
        <w:br/>
        <w:br/>
        <w:t xml:space="preserve">  render() {</w:t>
        <w:br/>
        <w:t xml:space="preserve">    const { user } = this.state;</w:t>
        <w:br/>
        <w:t xml:space="preserve">    if (!user) return &lt;p&gt;Loading...&lt;/p&gt;;</w:t>
        <w:br/>
        <w:br/>
        <w:t xml:space="preserve">    return (</w:t>
        <w:br/>
        <w:t xml:space="preserve">      &lt;div&gt;</w:t>
        <w:br/>
        <w:t xml:space="preserve">        &lt;h2&gt;{user.name.title} {user.name.first}&lt;/h2&gt;</w:t>
        <w:br/>
        <w:t xml:space="preserve">        &lt;img src={user.picture.large} alt="User" /&gt;</w:t>
        <w:br/>
        <w:t xml:space="preserve">      &lt;/div&gt;</w:t>
        <w:br/>
        <w:t xml:space="preserve">    );</w:t>
        <w:br/>
        <w:t xml:space="preserve">  }</w:t>
        <w:br/>
        <w:t>}</w:t>
        <w:br/>
        <w:br/>
        <w:t>export default Getuser;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