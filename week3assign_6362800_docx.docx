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EF Core 8.0 Labs 1 to 5 - Assignment Solution</w:t>
      </w:r>
    </w:p>
    <w:p>
      <w:pPr>
        <w:pStyle w:val="Heading1"/>
      </w:pPr>
      <w:r>
        <w:t>Lab 1: Understanding ORM</w:t>
      </w:r>
    </w:p>
    <w:p>
      <w:pPr>
        <w:pStyle w:val="BodyText"/>
      </w:pPr>
      <w:r>
        <w:t>**What is ORM?**</w:t>
        <w:br/>
        <w:t>ORM (Object-Relational Mapping) maps C# classes to SQL tables.</w:t>
        <w:br/>
        <w:t>Example:</w:t>
        <w:br/>
        <w:t>```csharp</w:t>
        <w:br/>
        <w:t>public class Product {</w:t>
        <w:br/>
        <w:t xml:space="preserve">    public int Id { get; set; }</w:t>
        <w:br/>
        <w:t xml:space="preserve">    public string Name { get; set; }</w:t>
        <w:br/>
        <w:t>}</w:t>
        <w:br/>
        <w:t>```</w:t>
        <w:br/>
        <w:t>Maps to SQL:</w:t>
        <w:br/>
        <w:t>```sql</w:t>
        <w:br/>
        <w:t>CREATE TABLE Products (</w:t>
        <w:br/>
        <w:t xml:space="preserve">    Id INT PRIMARY KEY,</w:t>
        <w:br/>
        <w:t xml:space="preserve">    Name NVARCHAR(MAX)</w:t>
        <w:br/>
        <w:t>);</w:t>
        <w:br/>
        <w:t>```</w:t>
      </w:r>
    </w:p>
    <w:p>
      <w:pPr>
        <w:pStyle w:val="BodyText"/>
      </w:pPr>
      <w:r>
        <w:t>**Benefits:**</w:t>
        <w:br/>
        <w:t>- Avoids raw SQL</w:t>
        <w:br/>
        <w:t>- Faster development</w:t>
        <w:br/>
        <w:t>- Maintains sync between code and DB</w:t>
      </w:r>
    </w:p>
    <w:p>
      <w:pPr>
        <w:pStyle w:val="BodyText"/>
      </w:pPr>
      <w:r>
        <w:t>**EF Core vs EF Framework:**</w:t>
        <w:br/>
        <w:t>- EF Core: Cross-platform, modern, lightweight</w:t>
        <w:br/>
        <w:t>- EF Framework: Windows-only, mature, but less flexible</w:t>
      </w:r>
    </w:p>
    <w:p>
      <w:pPr>
        <w:pStyle w:val="Heading1"/>
      </w:pPr>
      <w:r>
        <w:t>Lab 2: Setting Up Database Context</w:t>
      </w:r>
    </w:p>
    <w:p>
      <w:pPr>
        <w:pStyle w:val="BodyText"/>
      </w:pPr>
      <w:r>
        <w:t>**Step 1: Create a Console App:**</w:t>
        <w:br/>
        <w:t>```bash</w:t>
        <w:br/>
        <w:t>dotnet new console -n RetailInventory</w:t>
        <w:br/>
        <w:t>cd RetailInventory</w:t>
        <w:br/>
        <w:t>```</w:t>
      </w:r>
    </w:p>
    <w:p>
      <w:pPr>
        <w:pStyle w:val="BodyText"/>
      </w:pPr>
      <w:r>
        <w:t>**Step 2: Install EF Core Packages:**</w:t>
        <w:br/>
        <w:t>```bash</w:t>
        <w:br/>
        <w:t>dotnet add package Microsoft.EntityFrameworkCore.SqlServer</w:t>
        <w:br/>
        <w:t>dotnet add package Microsoft.EntityFrameworkCore.Design</w:t>
        <w:br/>
        <w:t>```</w:t>
      </w:r>
    </w:p>
    <w:p>
      <w:pPr>
        <w:pStyle w:val="BodyText"/>
      </w:pPr>
      <w:r>
        <w:t>**Step 3: Create Models:**</w:t>
        <w:br/>
        <w:t>Category.cs</w:t>
        <w:br/>
        <w:t>```csharp</w:t>
        <w:br/>
        <w:t>public class Category {</w:t>
        <w:br/>
        <w:t xml:space="preserve">    public int Id { get; set; }</w:t>
        <w:br/>
        <w:t xml:space="preserve">    public string Name { get; set; }</w:t>
        <w:br/>
        <w:t xml:space="preserve">    public List&lt;Product&gt; Products { get; set; }</w:t>
        <w:br/>
        <w:t>}</w:t>
        <w:br/>
        <w:t>```</w:t>
        <w:br/>
        <w:t>Product.cs</w:t>
        <w:br/>
        <w:t>```csharp</w:t>
        <w:br/>
        <w:t>public class Product 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 xml:space="preserve">    public int CategoryId { get; set; }</w:t>
        <w:br/>
        <w:t xml:space="preserve">    public Category Category { get; set; }</w:t>
        <w:br/>
        <w:t>}</w:t>
        <w:br/>
        <w:t>```</w:t>
      </w:r>
    </w:p>
    <w:p>
      <w:pPr>
        <w:pStyle w:val="BodyText"/>
      </w:pPr>
      <w:r>
        <w:t>**Step 4: Create AppDbContext.cs:**</w:t>
        <w:br/>
        <w:t>```csharp</w:t>
        <w:br/>
        <w:t>public class AppDbContext : DbContext {</w:t>
        <w:br/>
        <w:t xml:space="preserve">    public DbSet&lt;Product&gt; Products { get; set; }</w:t>
        <w:br/>
        <w:t xml:space="preserve">    public DbSet&lt;Category&gt; Categories { get; set; }</w:t>
        <w:br/>
        <w:br/>
        <w:t xml:space="preserve">    protected override void OnConfiguring(DbContextOptionsBuilder optionsBuilder) {</w:t>
        <w:br/>
        <w:t xml:space="preserve">        optionsBuilder.UseSqlServer("Your_Connection_String_Here");</w:t>
        <w:br/>
        <w:t xml:space="preserve">    }</w:t>
        <w:br/>
        <w:t>}</w:t>
        <w:br/>
        <w:t>```</w:t>
      </w:r>
    </w:p>
    <w:p>
      <w:pPr>
        <w:pStyle w:val="Heading1"/>
      </w:pPr>
      <w:r>
        <w:t>Lab 3: EF CLI &amp; Migrations</w:t>
      </w:r>
    </w:p>
    <w:p>
      <w:pPr>
        <w:pStyle w:val="BodyText"/>
      </w:pPr>
      <w:r>
        <w:t>**Step 1: Install EF CLI:**</w:t>
        <w:br/>
        <w:t>```bash</w:t>
        <w:br/>
        <w:t>dotnet tool install --global dotnet-ef</w:t>
        <w:br/>
        <w:t>```</w:t>
      </w:r>
    </w:p>
    <w:p>
      <w:pPr>
        <w:pStyle w:val="BodyText"/>
      </w:pPr>
      <w:r>
        <w:t>**Step 2: Create Migration:**</w:t>
        <w:br/>
        <w:t>```bash</w:t>
        <w:br/>
        <w:t>dotnet ef migrations add InitialCreate</w:t>
        <w:br/>
        <w:t>```</w:t>
      </w:r>
    </w:p>
    <w:p>
      <w:pPr>
        <w:pStyle w:val="BodyText"/>
      </w:pPr>
      <w:r>
        <w:t>**Step 3: Update Database:**</w:t>
        <w:br/>
        <w:t>```bash</w:t>
        <w:br/>
        <w:t>dotnet ef database update</w:t>
        <w:br/>
        <w:t>```</w:t>
      </w:r>
    </w:p>
    <w:p>
      <w:pPr>
        <w:pStyle w:val="Heading1"/>
      </w:pPr>
      <w:r>
        <w:t>Lab 4: Inserting Initial Data</w:t>
      </w:r>
    </w:p>
    <w:p>
      <w:pPr>
        <w:pStyle w:val="BodyText"/>
      </w:pPr>
      <w:r>
        <w:t>**Program.cs Code to Insert Data:**</w:t>
        <w:br/>
        <w:t>```csharp</w:t>
        <w:br/>
        <w:t>using var context = new AppDbContext();</w:t>
        <w:br/>
        <w:br/>
        <w:t>var electronics = new Category { Name = "Electronics" };</w:t>
        <w:br/>
        <w:t>var groceries = new Category { Name = "Groceries" };</w:t>
        <w:br/>
        <w:br/>
        <w:t>await context.Categories.AddRangeAsync(electronics, groceries);</w:t>
        <w:br/>
        <w:br/>
        <w:t>var product1 = new Product { Name = "Laptop", Price = 75000, Category = electronics };</w:t>
        <w:br/>
        <w:t>var product2 = new Product { Name = "Rice Bag", Price = 1200, Category = groceries };</w:t>
        <w:br/>
        <w:br/>
        <w:t>await context.Products.AddRangeAsync(product1, product2);</w:t>
        <w:br/>
        <w:t>await context.SaveChangesAsync();</w:t>
        <w:br/>
        <w:t>```</w:t>
      </w:r>
    </w:p>
    <w:p>
      <w:pPr>
        <w:pStyle w:val="BodyText"/>
      </w:pPr>
      <w:r>
        <w:t>**Run the app:**</w:t>
        <w:br/>
        <w:t>```bash</w:t>
        <w:br/>
        <w:t>dotnet run</w:t>
        <w:br/>
        <w:t>```</w:t>
      </w:r>
    </w:p>
    <w:p>
      <w:pPr>
        <w:pStyle w:val="Heading1"/>
      </w:pPr>
      <w:r>
        <w:t>Lab 5: Retrieving Data</w:t>
      </w:r>
    </w:p>
    <w:p>
      <w:pPr>
        <w:pStyle w:val="BodyText"/>
      </w:pPr>
      <w:r>
        <w:t>**Retrieve Data:**</w:t>
        <w:br/>
        <w:t>```csharp</w:t>
        <w:br/>
        <w:t>var context = new AppDbContext();</w:t>
        <w:br/>
        <w:br/>
        <w:t>// All products</w:t>
        <w:br/>
        <w:t>var products = await context.Products.ToListAsync();</w:t>
        <w:br/>
        <w:t>foreach (var p in products)</w:t>
        <w:br/>
        <w:t xml:space="preserve">    Console.WriteLine($"{p.Name} - ₹{p.Price}");</w:t>
        <w:br/>
        <w:br/>
        <w:t>// Find by ID</w:t>
        <w:br/>
        <w:t>var product = await context.Products.FindAsync(1);</w:t>
        <w:br/>
        <w:t>Console.WriteLine($"Found: {product?.Name}");</w:t>
        <w:br/>
        <w:br/>
        <w:t>// Expensive product</w:t>
        <w:br/>
        <w:t>var expensive = await context.Products.FirstOrDefaultAsync(p =&gt; p.Price &gt; 50000);</w:t>
        <w:br/>
        <w:t>Console.WriteLine($"Expensive: {expensive?.Name}");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