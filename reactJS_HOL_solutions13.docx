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13 - Solutions</w:t>
      </w:r>
    </w:p>
    <w:p>
      <w:pPr>
        <w:pStyle w:val="Heading2"/>
      </w:pPr>
      <w:r>
        <w:t>1. Creating the App</w:t>
      </w:r>
    </w:p>
    <w:p>
      <w:r>
        <w:t>npx create-react-app bloggerapp</w:t>
      </w:r>
    </w:p>
    <w:p>
      <w:pPr>
        <w:pStyle w:val="Heading2"/>
      </w:pPr>
      <w:r>
        <w:t>2. Conditional Rendering</w:t>
      </w:r>
    </w:p>
    <w:p>
      <w:r>
        <w:br/>
        <w:t>Components:</w:t>
        <w:br/>
        <w:t>- BookDetails.js</w:t>
        <w:br/>
        <w:t>- BlogDetails.js</w:t>
        <w:br/>
        <w:t>- CourseDetails.js</w:t>
        <w:br/>
        <w:br/>
        <w:t>In App.js:</w:t>
        <w:br/>
        <w:t>import React, { useState } from 'react';</w:t>
        <w:br/>
        <w:t>import BookDetails from './BookDetails';</w:t>
        <w:br/>
        <w:t>import BlogDetails from './BlogDetails';</w:t>
        <w:br/>
        <w:t>import CourseDetails from './CourseDetails';</w:t>
        <w:br/>
        <w:br/>
        <w:t>function App() {</w:t>
        <w:br/>
        <w:t xml:space="preserve">  const [component, setComponent] = useState("book");</w:t>
        <w:br/>
        <w:br/>
        <w:t xml:space="preserve">  let displayComponent;</w:t>
        <w:br/>
        <w:t xml:space="preserve">  switch (component) {</w:t>
        <w:br/>
        <w:t xml:space="preserve">    case "blog": displayComponent = &lt;BlogDetails /&gt;; break;</w:t>
        <w:br/>
        <w:t xml:space="preserve">    case "course": displayComponent = &lt;CourseDetails /&gt;; break;</w:t>
        <w:br/>
        <w:t xml:space="preserve">    default: displayComponent = &lt;BookDetails /&gt;;</w:t>
        <w:br/>
        <w:t xml:space="preserve">  }</w:t>
        <w:br/>
        <w:br/>
        <w:t xml:space="preserve">  return (</w:t>
        <w:br/>
        <w:t xml:space="preserve">    &lt;div&gt;</w:t>
        <w:br/>
        <w:t xml:space="preserve">      &lt;button onClick={() =&gt; setComponent("book")}&gt;Book&lt;/button&gt;</w:t>
        <w:br/>
        <w:t xml:space="preserve">      &lt;button onClick={() =&gt; setComponent("blog")}&gt;Blog&lt;/button&gt;</w:t>
        <w:br/>
        <w:t xml:space="preserve">      &lt;button onClick={() =&gt; setComponent("course")}&gt;Course&lt;/button&gt;</w:t>
        <w:br/>
        <w:t xml:space="preserve">      {displayComponent}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