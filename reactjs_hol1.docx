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ReactJS Hands-On Lab - Solutions</w:t>
      </w:r>
    </w:p>
    <w:p>
      <w:pPr>
        <w:pStyle w:val="Heading2"/>
      </w:pPr>
      <w:r>
        <w:t>Objectives</w:t>
      </w:r>
    </w:p>
    <w:p>
      <w:r>
        <w:br/>
        <w:t>- Understand SPA (Single Page Application) vs MPA (Multi Page Application)</w:t>
        <w:br/>
        <w:t>- Learn about React and its features</w:t>
        <w:br/>
        <w:t>- Set up your first React app</w:t>
        <w:br/>
        <w:t>- Run the app to display a welcome message</w:t>
        <w:br/>
      </w:r>
    </w:p>
    <w:p>
      <w:pPr>
        <w:pStyle w:val="Heading2"/>
      </w:pPr>
      <w:r>
        <w:t>Prerequisites</w:t>
      </w:r>
    </w:p>
    <w:p>
      <w:r>
        <w:br/>
        <w:t>- Node.js &amp; NPM installed from: https://nodejs.org/en/download/</w:t>
        <w:br/>
        <w:t>- Visual Studio Code installed</w:t>
        <w:br/>
      </w:r>
    </w:p>
    <w:p>
      <w:pPr>
        <w:pStyle w:val="Heading2"/>
      </w:pPr>
      <w:r>
        <w:t>Step-by-Step Instructions</w:t>
      </w:r>
    </w:p>
    <w:p>
      <w:pPr>
        <w:pStyle w:val="ListNumber"/>
      </w:pPr>
      <w:r>
        <w:t>1. Install Create React App Tool</w:t>
      </w:r>
    </w:p>
    <w:p>
      <w:pPr>
        <w:pStyle w:val="ListBullet"/>
      </w:pPr>
      <w:r>
        <w:t>Command:</w:t>
      </w:r>
    </w:p>
    <w:p>
      <w:r>
        <w:t>npm install -g create-react-app</w:t>
      </w:r>
    </w:p>
    <w:p>
      <w:pPr>
        <w:pStyle w:val="ListNumber"/>
      </w:pPr>
      <w:r>
        <w:t>2. Create New React Application</w:t>
      </w:r>
    </w:p>
    <w:p>
      <w:pPr>
        <w:pStyle w:val="ListBullet"/>
      </w:pPr>
      <w:r>
        <w:t>Command:</w:t>
      </w:r>
    </w:p>
    <w:p>
      <w:r>
        <w:t>npx create-react-app myfirstreact</w:t>
      </w:r>
    </w:p>
    <w:p>
      <w:pPr>
        <w:pStyle w:val="ListNumber"/>
      </w:pPr>
      <w:r>
        <w:t>3. Navigate into the project folder</w:t>
      </w:r>
    </w:p>
    <w:p>
      <w:pPr>
        <w:pStyle w:val="ListBullet"/>
      </w:pPr>
      <w:r>
        <w:t>Command:</w:t>
      </w:r>
    </w:p>
    <w:p>
      <w:r>
        <w:t>cd myfirstreact</w:t>
      </w:r>
    </w:p>
    <w:p>
      <w:pPr>
        <w:pStyle w:val="ListNumber"/>
      </w:pPr>
      <w:r>
        <w:t>4. Open the project in Visual Studio Code</w:t>
      </w:r>
    </w:p>
    <w:p>
      <w:pPr>
        <w:pStyle w:val="ListBullet"/>
      </w:pPr>
      <w:r>
        <w:t>Command:</w:t>
      </w:r>
    </w:p>
    <w:p>
      <w:r>
        <w:t>code .</w:t>
      </w:r>
    </w:p>
    <w:p>
      <w:pPr>
        <w:pStyle w:val="ListNumber"/>
      </w:pPr>
      <w:r>
        <w:t>5. Modify App.js</w:t>
      </w:r>
    </w:p>
    <w:p>
      <w:pPr>
        <w:pStyle w:val="ListBullet"/>
      </w:pPr>
      <w:r>
        <w:t>Replace contents of src/App.js with:</w:t>
      </w:r>
    </w:p>
    <w:p>
      <w:r>
        <w:br/>
        <w:t>import React from 'react';</w:t>
        <w:br/>
        <w:br/>
        <w:t>function App() {</w:t>
        <w:br/>
        <w:t xml:space="preserve">  return (</w:t>
        <w:br/>
        <w:t xml:space="preserve">    &lt;div className="App"&gt;</w:t>
        <w:br/>
        <w:t xml:space="preserve">      &lt;h1&gt;Welcome to the first session of React&lt;/h1&gt;</w:t>
        <w:br/>
        <w:t xml:space="preserve">    &lt;/div&gt;</w:t>
        <w:br/>
        <w:t xml:space="preserve">  );</w:t>
        <w:br/>
        <w:t>}</w:t>
        <w:br/>
        <w:br/>
        <w:t>export default App;</w:t>
        <w:br/>
      </w:r>
    </w:p>
    <w:p>
      <w:pPr>
        <w:pStyle w:val="ListNumber"/>
      </w:pPr>
      <w:r>
        <w:t>6. Run the React Application</w:t>
      </w:r>
    </w:p>
    <w:p>
      <w:pPr>
        <w:pStyle w:val="ListBullet"/>
      </w:pPr>
      <w:r>
        <w:t>Command:</w:t>
      </w:r>
    </w:p>
    <w:p>
      <w:r>
        <w:t>npm start</w:t>
      </w:r>
    </w:p>
    <w:p>
      <w:pPr>
        <w:pStyle w:val="ListNumber"/>
      </w:pPr>
      <w:r>
        <w:t>7. View in Browser</w:t>
      </w:r>
    </w:p>
    <w:p>
      <w:pPr>
        <w:pStyle w:val="ListBullet"/>
      </w:pPr>
      <w:r>
        <w:t>Go to: http://localhost:3000</w:t>
      </w:r>
    </w:p>
    <w:p>
      <w:pPr>
        <w:pStyle w:val="Heading2"/>
      </w:pPr>
      <w:r>
        <w:t>Key Concepts</w:t>
      </w:r>
    </w:p>
    <w:p>
      <w:r>
        <w:br/>
        <w:t>SPA (Single Page Application): Loads a single HTML page and dynamically updates it as the user interacts.</w:t>
        <w:br/>
        <w:t>MPA (Multi Page Application): Loads a new page from the server each time.</w:t>
        <w:br/>
        <w:t>React: A JavaScript library for building user interfaces using components.</w:t>
        <w:br/>
        <w:t>Virtual DOM: A lightweight copy of the real DOM that React uses for efficient rendering.</w:t>
        <w:br/>
      </w:r>
    </w:p>
    <w:p>
      <w:pPr>
        <w:pStyle w:val="Heading2"/>
      </w:pPr>
      <w:r>
        <w:t>React Features</w:t>
      </w:r>
    </w:p>
    <w:p>
      <w:r>
        <w:br/>
        <w:t>- Declarative syntax</w:t>
        <w:br/>
        <w:t>- Component-based architecture</w:t>
        <w:br/>
        <w:t>- Virtual DOM for fast UI updates</w:t>
        <w:br/>
        <w:t>- Reusable code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