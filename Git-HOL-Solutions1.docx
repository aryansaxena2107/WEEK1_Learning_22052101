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Git-HOL-Solutions1</w:t>
      </w:r>
    </w:p>
    <w:p>
      <w:pPr>
        <w:pStyle w:val="Heading2"/>
      </w:pPr>
      <w:r>
        <w:t>Step 1: Setup your machine with Git Configuration</w:t>
      </w:r>
    </w:p>
    <w:p>
      <w:r>
        <w:t>1. Check Git installation:</w:t>
        <w:br/>
        <w:t xml:space="preserve">       git --version</w:t>
        <w:br/>
        <w:t xml:space="preserve">       </w:t>
        <w:br/>
        <w:t xml:space="preserve">       If installed, it will display version info.</w:t>
        <w:br/>
        <w:t xml:space="preserve">       </w:t>
        <w:br/>
        <w:t xml:space="preserve">    2. Configure your username and email:</w:t>
        <w:br/>
        <w:t xml:space="preserve">       git config --global user.name "Your Name"</w:t>
        <w:br/>
        <w:t xml:space="preserve">       git config --global user.email "your.email@example.com"</w:t>
        <w:br/>
        <w:t xml:space="preserve">       </w:t>
        <w:br/>
        <w:t xml:space="preserve">    3. Verify configuration:</w:t>
        <w:br/>
        <w:t xml:space="preserve">       git config --list</w:t>
      </w:r>
    </w:p>
    <w:p>
      <w:pPr>
        <w:pStyle w:val="Heading2"/>
      </w:pPr>
      <w:r>
        <w:t>Step 2: Integrate Notepad++ to Git and make it the default editor</w:t>
      </w:r>
    </w:p>
    <w:p>
      <w:r>
        <w:t>1. Check if Notepad++ works in Git Bash:</w:t>
        <w:br/>
        <w:t xml:space="preserve">       notepad++</w:t>
        <w:br/>
        <w:t xml:space="preserve">       </w:t>
        <w:br/>
        <w:t xml:space="preserve">       If not recognized, add Notepad++ to PATH:</w:t>
        <w:br/>
        <w:t xml:space="preserve">       - Control Panel -&gt; System -&gt; Advanced System Settings</w:t>
        <w:br/>
        <w:t xml:space="preserve">       - Environment Variables -&gt; Edit PATH -&gt; Add Notepad++ install directory.</w:t>
        <w:br/>
        <w:t xml:space="preserve">       </w:t>
        <w:br/>
        <w:t xml:space="preserve">    2. Create alias:</w:t>
        <w:br/>
        <w:t xml:space="preserve">       alias np='notepad++'</w:t>
        <w:br/>
        <w:t xml:space="preserve">       </w:t>
        <w:br/>
        <w:t xml:space="preserve">    3. Configure Git to use Notepad++ as default editor:</w:t>
        <w:br/>
        <w:t xml:space="preserve">       git config --global core.editor "notepad++ -multiInst -notabbar -nosession -noPlugin"</w:t>
        <w:br/>
        <w:t xml:space="preserve">       </w:t>
        <w:br/>
        <w:t xml:space="preserve">    4. Verify editor:</w:t>
        <w:br/>
        <w:t xml:space="preserve">       git config --global -e</w:t>
      </w:r>
    </w:p>
    <w:p>
      <w:pPr>
        <w:pStyle w:val="Heading2"/>
      </w:pPr>
      <w:r>
        <w:t>Step 3: Add a file to source code repository</w:t>
      </w:r>
    </w:p>
    <w:p>
      <w:r>
        <w:t>1. Create a new Git repository:</w:t>
        <w:br/>
        <w:t xml:space="preserve">       mkdir GitDemo</w:t>
        <w:br/>
        <w:t xml:space="preserve">       cd GitDemo</w:t>
        <w:br/>
        <w:t xml:space="preserve">       git init</w:t>
        <w:br/>
        <w:t xml:space="preserve">       </w:t>
        <w:br/>
        <w:t xml:space="preserve">    2. Create a file and add content:</w:t>
        <w:br/>
        <w:t xml:space="preserve">       echo "Welcome to Git" &gt; welcome.txt</w:t>
        <w:br/>
        <w:t xml:space="preserve">       </w:t>
        <w:br/>
        <w:t xml:space="preserve">    3. Verify file creation:</w:t>
        <w:br/>
        <w:t xml:space="preserve">       ls</w:t>
        <w:br/>
        <w:t xml:space="preserve">       cat welcome.txt</w:t>
        <w:br/>
        <w:t xml:space="preserve">       </w:t>
        <w:br/>
        <w:t xml:space="preserve">    4. Check Git status:</w:t>
        <w:br/>
        <w:t xml:space="preserve">       git status</w:t>
        <w:br/>
        <w:t xml:space="preserve">       </w:t>
        <w:br/>
        <w:t xml:space="preserve">    5. Stage the file:</w:t>
        <w:br/>
        <w:t xml:space="preserve">       git add welcome.txt</w:t>
        <w:br/>
        <w:t xml:space="preserve">       </w:t>
        <w:br/>
        <w:t xml:space="preserve">    6. Commit changes:</w:t>
        <w:br/>
        <w:t xml:space="preserve">       git commit -m "Added welcome.txt"</w:t>
        <w:br/>
        <w:t xml:space="preserve">       </w:t>
        <w:br/>
        <w:t xml:space="preserve">    7. Push to remote repository:</w:t>
        <w:br/>
        <w:t xml:space="preserve">       git remote add origin &lt;remote_repo_URL&gt;</w:t>
        <w:br/>
        <w:t xml:space="preserve">       git pull origin master</w:t>
        <w:br/>
        <w:t xml:space="preserve">       git push origin master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