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ReactJS Hands-On Lab 12 - Solutions</w:t>
      </w:r>
    </w:p>
    <w:p>
      <w:pPr>
        <w:pStyle w:val="Heading2"/>
      </w:pPr>
      <w:r>
        <w:t>1. Creating the React App</w:t>
      </w:r>
    </w:p>
    <w:p>
      <w:r>
        <w:t>Run the following command to create the React app:</w:t>
        <w:br/>
        <w:t>npx create-react-app ticketbookingapp</w:t>
        <w:br/>
        <w:t>cd ticketbookingapp</w:t>
        <w:br/>
        <w:t>code .</w:t>
        <w:br/>
      </w:r>
    </w:p>
    <w:p>
      <w:pPr>
        <w:pStyle w:val="Heading2"/>
      </w:pPr>
      <w:r>
        <w:t>2. App Component with Conditional Rendering</w:t>
      </w:r>
    </w:p>
    <w:p>
      <w:r>
        <w:t>Inside src/App.js:</w:t>
        <w:br/>
        <w:t>import React from 'react';</w:t>
        <w:br/>
        <w:br/>
        <w:t>class App extends React.Component {</w:t>
        <w:br/>
        <w:t xml:space="preserve">  constructor(props) {</w:t>
        <w:br/>
        <w:t xml:space="preserve">    super(props);</w:t>
        <w:br/>
        <w:t xml:space="preserve">    this.state = {</w:t>
        <w:br/>
        <w:t xml:space="preserve">      isLoggedIn: false</w:t>
        <w:br/>
        <w:t xml:space="preserve">    };</w:t>
        <w:br/>
        <w:t xml:space="preserve">  }</w:t>
        <w:br/>
        <w:br/>
        <w:t xml:space="preserve">  handleLogin = () =&gt; {</w:t>
        <w:br/>
        <w:t xml:space="preserve">    this.setState({ isLoggedIn: true });</w:t>
        <w:br/>
        <w:t xml:space="preserve">  };</w:t>
        <w:br/>
        <w:br/>
        <w:t xml:space="preserve">  handleLogout = () =&gt; {</w:t>
        <w:br/>
        <w:t xml:space="preserve">    this.setState({ isLoggedIn: false });</w:t>
        <w:br/>
        <w:t xml:space="preserve">  };</w:t>
        <w:br/>
        <w:br/>
        <w:t xml:space="preserve">  render() {</w:t>
        <w:br/>
        <w:t xml:space="preserve">    const { isLoggedIn } = this.state;</w:t>
        <w:br/>
        <w:br/>
        <w:t xml:space="preserve">    let page;</w:t>
        <w:br/>
        <w:t xml:space="preserve">    if (isLoggedIn) {</w:t>
        <w:br/>
        <w:t xml:space="preserve">      page = (</w:t>
        <w:br/>
        <w:t xml:space="preserve">        &lt;div&gt;</w:t>
        <w:br/>
        <w:t xml:space="preserve">          &lt;h2&gt;Welcome User&lt;/h2&gt;</w:t>
        <w:br/>
        <w:t xml:space="preserve">          &lt;p&gt;You can now book tickets.&lt;/p&gt;</w:t>
        <w:br/>
        <w:t xml:space="preserve">          &lt;button onClick={this.handleLogout}&gt;Logout&lt;/button&gt;</w:t>
        <w:br/>
        <w:t xml:space="preserve">        &lt;/div&gt;</w:t>
        <w:br/>
        <w:t xml:space="preserve">      );</w:t>
        <w:br/>
        <w:t xml:space="preserve">    } else {</w:t>
        <w:br/>
        <w:t xml:space="preserve">      page = (</w:t>
        <w:br/>
        <w:t xml:space="preserve">        &lt;div&gt;</w:t>
        <w:br/>
        <w:t xml:space="preserve">          &lt;h2&gt;Welcome Guest&lt;/h2&gt;</w:t>
        <w:br/>
        <w:t xml:space="preserve">          &lt;p&gt;Please login to book your tickets.&lt;/p&gt;</w:t>
        <w:br/>
        <w:t xml:space="preserve">          &lt;button onClick={this.handleLogin}&gt;Login&lt;/button&gt;</w:t>
        <w:br/>
        <w:t xml:space="preserve">        &lt;/div&gt;</w:t>
        <w:br/>
        <w:t xml:space="preserve">      );</w:t>
        <w:br/>
        <w:t xml:space="preserve">    }</w:t>
        <w:br/>
        <w:br/>
        <w:t xml:space="preserve">    return (</w:t>
        <w:br/>
        <w:t xml:space="preserve">      &lt;div className="App"&gt;</w:t>
        <w:br/>
        <w:t xml:space="preserve">        &lt;h1&gt;Flight Ticket Booking App&lt;/h1&gt;</w:t>
        <w:br/>
        <w:t xml:space="preserve">        {page}</w:t>
        <w:br/>
        <w:t xml:space="preserve">      &lt;/div&gt;</w:t>
        <w:br/>
        <w:t xml:space="preserve">    );</w:t>
        <w:br/>
        <w:t xml:space="preserve">  }</w:t>
        <w:br/>
        <w:t>}</w:t>
        <w:br/>
        <w:br/>
        <w:t>export default App;</w:t>
        <w:br/>
      </w:r>
    </w:p>
    <w:p>
      <w:pPr>
        <w:pStyle w:val="Heading2"/>
      </w:pPr>
      <w:r>
        <w:t>3. Output Layout</w:t>
      </w:r>
    </w:p>
    <w:p>
      <w:r>
        <w:t>The application conditionally renders different content based on the login state. Guests can only view flight details while logged-in users can book tickets. A login/logout button toggles the state.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