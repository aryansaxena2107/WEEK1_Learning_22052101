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Git-HOL-Solutions4</w:t>
      </w:r>
    </w:p>
    <w:p>
      <w:pPr>
        <w:pStyle w:val="Heading2"/>
      </w:pPr>
      <w:r>
        <w:t>Objective</w:t>
      </w:r>
    </w:p>
    <w:p>
      <w:r>
        <w:t>Learn how to resolve merge conflicts in Git when multiple users make changes that result in file conflicts.</w:t>
      </w:r>
    </w:p>
    <w:p>
      <w:pPr>
        <w:pStyle w:val="Heading2"/>
      </w:pPr>
      <w:r>
        <w:t>Prerequisites</w:t>
      </w:r>
    </w:p>
    <w:p>
      <w:r>
        <w:t>1. Git installed and configured (username, email, preferred editor).</w:t>
        <w:br/>
        <w:t>2. P4Merge installed and configured for visual diff/merge:</w:t>
        <w:br/>
        <w:t xml:space="preserve">   git config --global merge.tool p4merge</w:t>
        <w:br/>
        <w:t xml:space="preserve">   git config --global mergetool.p4merge.path "C:/Program Files/Perforce/p4merge.exe"</w:t>
        <w:br/>
        <w:t>3. Remote repository ready (GitHub or GitLab).</w:t>
        <w:br/>
        <w:t>4. Ensure working directory is clean (no pending changes).</w:t>
      </w:r>
    </w:p>
    <w:p>
      <w:pPr>
        <w:pStyle w:val="Heading2"/>
      </w:pPr>
      <w:r>
        <w:t>Step 1: Verify master is clean</w:t>
      </w:r>
    </w:p>
    <w:p>
      <w:r>
        <w:t>git checkout master</w:t>
        <w:br/>
        <w:t>git status  # Ensure no uncommitted changes</w:t>
      </w:r>
    </w:p>
    <w:p>
      <w:pPr>
        <w:pStyle w:val="Heading2"/>
      </w:pPr>
      <w:r>
        <w:t>Step 2: Create branch and make changes</w:t>
      </w:r>
    </w:p>
    <w:p>
      <w:r>
        <w:t># Create and switch to branch</w:t>
        <w:br/>
        <w:t>git checkout -b GitWork</w:t>
        <w:br/>
        <w:br/>
        <w:t># Add file and commit</w:t>
        <w:br/>
        <w:t>echo "&lt;msg&gt;Hello from branch&lt;/msg&gt;" &gt; hello.xml</w:t>
        <w:br/>
        <w:t>git add hello.xml</w:t>
        <w:br/>
        <w:t>git commit -m "Add hello.xml in GitWork"</w:t>
        <w:br/>
        <w:br/>
        <w:t># Modify file</w:t>
        <w:br/>
        <w:t>echo "&lt;msg&gt;Updated from GitWork branch&lt;/msg&gt;" &gt; hello.xml</w:t>
        <w:br/>
        <w:t>git status</w:t>
        <w:br/>
        <w:t>git commit -am "Update hello.xml in GitWork"</w:t>
        <w:br/>
      </w:r>
    </w:p>
    <w:p>
      <w:pPr>
        <w:pStyle w:val="Heading2"/>
      </w:pPr>
      <w:r>
        <w:t>Step 3: Create conflicting changes on master</w:t>
      </w:r>
    </w:p>
    <w:p>
      <w:r>
        <w:t># Switch to master</w:t>
        <w:br/>
        <w:t>git checkout master</w:t>
        <w:br/>
        <w:br/>
        <w:t># Add conflicting file content</w:t>
        <w:br/>
        <w:t>echo "&lt;msg&gt;Hello from master branch&lt;/msg&gt;" &gt; hello.xml</w:t>
        <w:br/>
        <w:t>git add hello.xml</w:t>
        <w:br/>
        <w:t>git commit -m "Add hello.xml in master with different content"</w:t>
        <w:br/>
      </w:r>
    </w:p>
    <w:p>
      <w:pPr>
        <w:pStyle w:val="Heading2"/>
      </w:pPr>
      <w:r>
        <w:t>Step 4: View differences</w:t>
      </w:r>
    </w:p>
    <w:p>
      <w:r>
        <w:t># CLI diff</w:t>
        <w:br/>
        <w:t>git diff GitWork</w:t>
        <w:br/>
        <w:br/>
        <w:t># Visual diff with P4Merge</w:t>
        <w:br/>
        <w:t>git mergetool</w:t>
      </w:r>
    </w:p>
    <w:p>
      <w:pPr>
        <w:pStyle w:val="Heading2"/>
      </w:pPr>
      <w:r>
        <w:t>Step 5: Merge and resolve conflict</w:t>
      </w:r>
    </w:p>
    <w:p>
      <w:r>
        <w:t># Attempt merge (will cause conflict)</w:t>
        <w:br/>
        <w:t>git merge GitWork</w:t>
        <w:br/>
        <w:br/>
        <w:t># Git marks conflict in hello.xml with &lt;&lt;&lt;&lt;&lt;&lt;&lt;, =======, &gt;&gt;&gt;&gt;&gt;&gt;&gt; markers</w:t>
        <w:br/>
        <w:br/>
        <w:t># Resolve conflict manually or use 3-way merge tool:</w:t>
        <w:br/>
        <w:t>git mergetool</w:t>
        <w:br/>
        <w:br/>
        <w:t># After resolving:</w:t>
        <w:br/>
        <w:t>git add hello.xml</w:t>
        <w:br/>
        <w:t>git commit -m "Resolve merge conflict between master and GitWork"</w:t>
        <w:br/>
      </w:r>
    </w:p>
    <w:p>
      <w:pPr>
        <w:pStyle w:val="Heading2"/>
      </w:pPr>
      <w:r>
        <w:t>Step 6: Update .gitignore for backup files</w:t>
      </w:r>
    </w:p>
    <w:p>
      <w:r>
        <w:t># Ignore backup files from merge tool</w:t>
        <w:br/>
        <w:t>echo "*.orig" &gt;&gt; .gitignore</w:t>
        <w:br/>
        <w:t>git add .gitignore</w:t>
        <w:br/>
        <w:t>git commit -m "Add merge backup files to .gitignore"</w:t>
        <w:br/>
      </w:r>
    </w:p>
    <w:p>
      <w:pPr>
        <w:pStyle w:val="Heading2"/>
      </w:pPr>
      <w:r>
        <w:t>Step 7: Cleanup and verify</w:t>
      </w:r>
    </w:p>
    <w:p>
      <w:r>
        <w:t># List branches</w:t>
        <w:br/>
        <w:t>git branch -a</w:t>
        <w:br/>
        <w:br/>
        <w:t># Delete merged branch</w:t>
        <w:br/>
        <w:t>git branch -d GitWork</w:t>
        <w:br/>
        <w:br/>
        <w:t># View log</w:t>
        <w:br/>
        <w:t>git log --oneline --graph --decorate</w:t>
        <w:br/>
      </w:r>
    </w:p>
    <w:p>
      <w:pPr>
        <w:pStyle w:val="Heading2"/>
      </w:pPr>
      <w:r>
        <w:t>Verification Checklist</w:t>
      </w:r>
    </w:p>
    <w:p>
      <w:r>
        <w:t>✓ Conflict detected during merge</w:t>
        <w:br/>
        <w:t>✓ Conflict resolved and committed</w:t>
        <w:br/>
        <w:t>✓ Backup files ignored via .gitignore</w:t>
        <w:br/>
        <w:t>✓ Branch deleted after successful merge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