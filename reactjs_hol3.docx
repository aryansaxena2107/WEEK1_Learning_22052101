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ReactJS HOL3 - Solution</w:t>
      </w:r>
    </w:p>
    <w:p>
      <w:pPr>
        <w:pStyle w:val="Heading1"/>
      </w:pPr>
      <w:r>
        <w:t>1. Create React App</w:t>
      </w:r>
    </w:p>
    <w:p>
      <w:r>
        <w:t>To create a React project named scorecalculatorapp, use the following command in the terminal of Visual Studio Code:</w:t>
      </w:r>
    </w:p>
    <w:p>
      <w:pPr>
        <w:pStyle w:val="IntenseQuote"/>
      </w:pPr>
      <w:r>
        <w:t>npx create-react-app scorecalculatorapp</w:t>
      </w:r>
    </w:p>
    <w:p>
      <w:pPr>
        <w:pStyle w:val="Heading1"/>
      </w:pPr>
      <w:r>
        <w:t>2. Create Components Folder</w:t>
      </w:r>
    </w:p>
    <w:p>
      <w:r>
        <w:t>Navigate to the 'src' directory and create a folder named 'Components'. Inside this folder, create a file named CalculateScore.js.</w:t>
      </w:r>
    </w:p>
    <w:p>
      <w:pPr>
        <w:pStyle w:val="Heading1"/>
      </w:pPr>
      <w:r>
        <w:t>3. CalculateScore.js</w:t>
      </w:r>
    </w:p>
    <w:p>
      <w:r>
        <w:t>Add the following code in Components/CalculateScore.js:</w:t>
      </w:r>
    </w:p>
    <w:p>
      <w:pPr>
        <w:pStyle w:val="IntenseQuote"/>
      </w:pPr>
      <w:r>
        <w:br/>
        <w:t>import React from 'react';</w:t>
        <w:br/>
        <w:t>import '../Stylesheets/mystyle.css';</w:t>
        <w:br/>
        <w:br/>
        <w:t>function CalculateScore(props) {</w:t>
        <w:br/>
        <w:t xml:space="preserve">  const average = (props.total / props.goal).toFixed(2);</w:t>
        <w:br/>
        <w:br/>
        <w:t xml:space="preserve">  return (</w:t>
        <w:br/>
        <w:t xml:space="preserve">    &lt;div className="score-card"&gt;</w:t>
        <w:br/>
        <w:t xml:space="preserve">      &lt;h2&gt;Score Calculator&lt;/h2&gt;</w:t>
        <w:br/>
        <w:t xml:space="preserve">      &lt;p&gt;&lt;strong&gt;Name:&lt;/strong&gt; {props.name}&lt;/p&gt;</w:t>
        <w:br/>
        <w:t xml:space="preserve">      &lt;p&gt;&lt;strong&gt;School:&lt;/strong&gt; {props.school}&lt;/p&gt;</w:t>
        <w:br/>
        <w:t xml:space="preserve">      &lt;p&gt;&lt;strong&gt;Total Score:&lt;/strong&gt; {props.total}&lt;/p&gt;</w:t>
        <w:br/>
        <w:t xml:space="preserve">      &lt;p&gt;&lt;strong&gt;Goal:&lt;/strong&gt; {props.goal}&lt;/p&gt;</w:t>
        <w:br/>
        <w:t xml:space="preserve">      &lt;p&gt;&lt;strong&gt;Average Score:&lt;/strong&gt; {average}&lt;/p&gt;</w:t>
        <w:br/>
        <w:t xml:space="preserve">    &lt;/div&gt;</w:t>
        <w:br/>
        <w:t xml:space="preserve">  );</w:t>
        <w:br/>
        <w:t>}</w:t>
        <w:br/>
        <w:br/>
        <w:t>export default CalculateScore;</w:t>
        <w:br/>
      </w:r>
    </w:p>
    <w:p>
      <w:pPr>
        <w:pStyle w:val="Heading1"/>
      </w:pPr>
      <w:r>
        <w:t>4. Add Stylesheet</w:t>
      </w:r>
    </w:p>
    <w:p>
      <w:r>
        <w:t>Create a folder named 'Stylesheets' inside 'src', and add a file named mystyle.css. Use the following styles:</w:t>
      </w:r>
    </w:p>
    <w:p>
      <w:pPr>
        <w:pStyle w:val="IntenseQuote"/>
      </w:pPr>
      <w:r>
        <w:br/>
        <w:t>.score-card {</w:t>
        <w:br/>
        <w:t xml:space="preserve">  border: 2px solid #4CAF50;</w:t>
        <w:br/>
        <w:t xml:space="preserve">  padding: 20px;</w:t>
        <w:br/>
        <w:t xml:space="preserve">  margin: 20px;</w:t>
        <w:br/>
        <w:t xml:space="preserve">  border-radius: 10px;</w:t>
        <w:br/>
        <w:t xml:space="preserve">  background-color: #f9f9f9;</w:t>
        <w:br/>
        <w:t xml:space="preserve">  width: 400px;</w:t>
        <w:br/>
        <w:t>}</w:t>
        <w:br/>
        <w:br/>
        <w:t>.score-card h2 {</w:t>
        <w:br/>
        <w:t xml:space="preserve">  color: #4CAF50;</w:t>
        <w:br/>
        <w:t>}</w:t>
        <w:br/>
      </w:r>
    </w:p>
    <w:p>
      <w:pPr>
        <w:pStyle w:val="Heading1"/>
      </w:pPr>
      <w:r>
        <w:t>5. Edit App.js</w:t>
      </w:r>
    </w:p>
    <w:p>
      <w:r>
        <w:t>Replace the content of src/App.js with the following code to render the CalculateScore component:</w:t>
      </w:r>
    </w:p>
    <w:p>
      <w:pPr>
        <w:pStyle w:val="IntenseQuote"/>
      </w:pPr>
      <w:r>
        <w:br/>
        <w:t>import React from 'react';</w:t>
        <w:br/>
        <w:t>import './App.css';</w:t>
        <w:br/>
        <w:t>import CalculateScore from './Components/CalculateScore';</w:t>
        <w:br/>
        <w:br/>
        <w:t>function App() {</w:t>
        <w:br/>
        <w:t xml:space="preserve">  return (</w:t>
        <w:br/>
        <w:t xml:space="preserve">    &lt;div className="App"&gt;</w:t>
        <w:br/>
        <w:t xml:space="preserve">      &lt;CalculateScore name="Ayush Kumar" school="KIIT University" total={450} goal={5} /&gt;</w:t>
        <w:br/>
        <w:t xml:space="preserve">    &lt;/div&gt;</w:t>
        <w:br/>
        <w:t xml:space="preserve">  );</w:t>
        <w:br/>
        <w:t>}</w:t>
        <w:br/>
        <w:br/>
        <w:t>export default App;</w:t>
        <w:br/>
      </w:r>
    </w:p>
    <w:p>
      <w:pPr>
        <w:pStyle w:val="Heading1"/>
      </w:pPr>
      <w:r>
        <w:t>6. Run the Application</w:t>
      </w:r>
    </w:p>
    <w:p>
      <w:r>
        <w:t>Open a terminal, navigate to the scorecalculatorapp directory, and run the following command:</w:t>
      </w:r>
    </w:p>
    <w:p>
      <w:pPr>
        <w:pStyle w:val="IntenseQuote"/>
      </w:pPr>
      <w:r>
        <w:t>npm start</w:t>
      </w:r>
    </w:p>
    <w:p>
      <w:r>
        <w:t>This will open the app in your browser at http://localhost:3000.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