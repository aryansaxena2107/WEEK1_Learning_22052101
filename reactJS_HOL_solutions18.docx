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ReactJS Hands-On Lab 18 - Solutions</w:t>
      </w:r>
    </w:p>
    <w:p>
      <w:pPr>
        <w:pStyle w:val="Heading2"/>
      </w:pPr>
      <w:r>
        <w:t>1. Install Enzyme</w:t>
      </w:r>
    </w:p>
    <w:p>
      <w:r>
        <w:br/>
        <w:t>npm install --save enzyme enzyme-adapter-react-16 enzyme-to-json</w:t>
        <w:br/>
      </w:r>
    </w:p>
    <w:p>
      <w:pPr>
        <w:pStyle w:val="Heading2"/>
      </w:pPr>
      <w:r>
        <w:t>2. Configure setupTests.js</w:t>
      </w:r>
    </w:p>
    <w:p>
      <w:r>
        <w:br/>
        <w:t>import { configure } from 'enzyme';</w:t>
        <w:br/>
        <w:t>import Adapter from 'enzyme-adapter-react-16';</w:t>
        <w:br/>
        <w:t>configure({ adapter: new Adapter() });</w:t>
        <w:br/>
      </w:r>
    </w:p>
    <w:p>
      <w:pPr>
        <w:pStyle w:val="Heading2"/>
      </w:pPr>
      <w:r>
        <w:t>3. CohortDetails.test.js</w:t>
      </w:r>
    </w:p>
    <w:p>
      <w:r>
        <w:br/>
        <w:t>import { mount, shallow } from 'enzyme';</w:t>
        <w:br/>
        <w:t>import CohortDetails from './CohortDetails';</w:t>
        <w:br/>
        <w:t>import { CohortData } from './Cohort';</w:t>
        <w:br/>
        <w:br/>
        <w:t>describe("Cohort Details Component", () =&gt; {</w:t>
        <w:br/>
        <w:t xml:space="preserve">  test("should create the component", () =&gt; {</w:t>
        <w:br/>
        <w:t xml:space="preserve">    shallow(&lt;CohortDetails /&gt;);</w:t>
        <w:br/>
        <w:t xml:space="preserve">  });</w:t>
        <w:br/>
        <w:br/>
        <w:t xml:space="preserve">  test("should initialize the props", () =&gt; {</w:t>
        <w:br/>
        <w:t xml:space="preserve">    const wrapper = mount(&lt;CohortDetails cohort={CohortData[0]} /&gt;);</w:t>
        <w:br/>
        <w:t xml:space="preserve">    expect(wrapper.props().cohort).toEqual(CohortData[0]);</w:t>
        <w:br/>
        <w:t xml:space="preserve">  });</w:t>
        <w:br/>
        <w:br/>
        <w:t xml:space="preserve">  test("should display cohort code in h3", () =&gt; {</w:t>
        <w:br/>
        <w:t xml:space="preserve">    const wrapper = mount(&lt;CohortDetails cohort={CohortData[0]} /&gt;);</w:t>
        <w:br/>
        <w:t xml:space="preserve">    expect(wrapper.find('h3').text()).toContain(CohortData[0].code);</w:t>
        <w:br/>
        <w:t xml:space="preserve">  });</w:t>
        <w:br/>
        <w:br/>
        <w:t xml:space="preserve">  test("should always render same html", () =&gt; {</w:t>
        <w:br/>
        <w:t xml:space="preserve">    const wrapper = shallow(&lt;CohortDetails cohort={CohortData[0]} /&gt;);</w:t>
        <w:br/>
        <w:t xml:space="preserve">    expect(wrapper).toMatchSnapshot();</w:t>
        <w:br/>
        <w:t xml:space="preserve">  });</w:t>
        <w:br/>
        <w:t>});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