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NUnit Hands-On Lab 8 - Solutions</w:t>
      </w:r>
    </w:p>
    <w:p>
      <w:pPr>
        <w:pStyle w:val="Heading2"/>
      </w:pPr>
      <w:r>
        <w:t>Testing Exception Scenarios in UserManagerLib</w:t>
      </w:r>
    </w:p>
    <w:p>
      <w:r>
        <w:t>The `CreateUser` method in `UserManagerLib` must handle different types of exceptions:</w:t>
        <w:br/>
        <w:t>- `NullReferenceException`: When PANCardNo is null or empty</w:t>
        <w:br/>
        <w:t>- `FormatException`: When PANCardNo is not exactly 10 characters long</w:t>
        <w:br/>
      </w:r>
    </w:p>
    <w:p>
      <w:pPr>
        <w:pStyle w:val="Heading2"/>
      </w:pPr>
      <w:r>
        <w:t>Test Scenarios</w:t>
      </w:r>
    </w:p>
    <w:p>
      <w:pPr/>
      <w:r>
        <w:t>[Test]</w:t>
        <w:br/>
        <w:t>public void CreateUser_NullOrEmptyPANCardNo_ThrowsNullReferenceException()</w:t>
        <w:br/>
        <w:t>{</w:t>
        <w:br/>
        <w:t xml:space="preserve">    var userManager = new UserManagerLib.UserManager();</w:t>
        <w:br/>
        <w:t xml:space="preserve">    Assert.That(() =&gt; userManager.CreateUser(null), Throws.TypeOf&lt;NullReferenceException&gt;());</w:t>
        <w:br/>
        <w:t xml:space="preserve">    Assert.That(() =&gt; userManager.CreateUser(""), Throws.TypeOf&lt;NullReferenceException&gt;());</w:t>
        <w:br/>
        <w:t>}</w:t>
        <w:br/>
      </w:r>
    </w:p>
    <w:p>
      <w:pPr/>
      <w:r>
        <w:t>[Test]</w:t>
        <w:br/>
        <w:t>public void CreateUser_InvalidLengthPANCardNo_ThrowsFormatException()</w:t>
        <w:br/>
        <w:t>{</w:t>
        <w:br/>
        <w:t xml:space="preserve">    var userManager = new UserManagerLib.UserManager();</w:t>
        <w:br/>
        <w:t xml:space="preserve">    Assert.That(() =&gt; userManager.CreateUser("ABCDE"), Throws.TypeOf&lt;FormatException&gt;());</w:t>
        <w:br/>
        <w:t xml:space="preserve">    Assert.That(() =&gt; userManager.CreateUser("ABCDEFGHIJK"), Throws.TypeOf&lt;FormatException&gt;());</w:t>
        <w:br/>
        <w:t>}</w:t>
        <w:br/>
      </w:r>
    </w:p>
    <w:p>
      <w:pPr/>
      <w:r>
        <w:t>[Test]</w:t>
        <w:br/>
        <w:t>public void CreateUser_ValidPANCardNo_CreatesUserSuccessfully()</w:t>
        <w:br/>
        <w:t>{</w:t>
        <w:br/>
        <w:t xml:space="preserve">    var userManager = new UserManagerLib.UserManager();</w:t>
        <w:br/>
        <w:t xml:space="preserve">    var user = userManager.CreateUser("ABCDE12345");</w:t>
        <w:br/>
        <w:t xml:space="preserve">    Assert.That(user, Is.Not.Null);</w:t>
        <w:br/>
        <w:t xml:space="preserve">    Assert.That(user.PANCardNo, Is.EqualTo("ABCDE12345"));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