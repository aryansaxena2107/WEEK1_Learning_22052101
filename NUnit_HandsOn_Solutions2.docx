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NUnit Hands-On Solutions</w:t>
      </w:r>
    </w:p>
    <w:p>
      <w:pPr>
        <w:pStyle w:val="Heading1"/>
      </w:pPr>
      <w:r>
        <w:t>1. Parameterized Test Cases for Subtraction, Multiplication, Division</w:t>
      </w:r>
    </w:p>
    <w:p>
      <w:r>
        <w:t>Solution:</w:t>
      </w:r>
    </w:p>
    <w:p>
      <w:r>
        <w:t>```csharp</w:t>
        <w:br/>
        <w:t>// Add appropriate NUnit test code here</w:t>
        <w:br/>
        <w:t>```</w:t>
      </w:r>
    </w:p>
    <w:p>
      <w:pPr>
        <w:pStyle w:val="Heading1"/>
      </w:pPr>
      <w:r>
        <w:t>2. Testing Division by Zero with Assert.Fail and Try-Catch</w:t>
      </w:r>
    </w:p>
    <w:p>
      <w:r>
        <w:t>Solution:</w:t>
      </w:r>
    </w:p>
    <w:p>
      <w:r>
        <w:t>```csharp</w:t>
        <w:br/>
        <w:t>// Add appropriate NUnit test code here</w:t>
        <w:br/>
        <w:t>```</w:t>
      </w:r>
    </w:p>
    <w:p>
      <w:pPr>
        <w:pStyle w:val="Heading1"/>
      </w:pPr>
      <w:r>
        <w:t>3. Testing Void Methods like AllClear in MathLibrary</w:t>
      </w:r>
    </w:p>
    <w:p>
      <w:r>
        <w:t>Solution:</w:t>
      </w:r>
    </w:p>
    <w:p>
      <w:r>
        <w:t>```csharp</w:t>
        <w:br/>
        <w:t>// Add appropriate NUnit test code here</w:t>
        <w:br/>
        <w:t>```</w:t>
      </w:r>
    </w:p>
    <w:p>
      <w:pPr>
        <w:pStyle w:val="Heading1"/>
      </w:pPr>
      <w:r>
        <w:t>4. General Unit Test Features: Assert.AreEqual, Assert.Fail, AssertionException</w:t>
      </w:r>
    </w:p>
    <w:p>
      <w:r>
        <w:t>Solution:</w:t>
      </w:r>
    </w:p>
    <w:p>
      <w:r>
        <w:t>```csharp</w:t>
        <w:br/>
        <w:t>// Add appropriate NUnit test code here</w:t>
        <w:br/>
        <w:t>```</w:t>
      </w:r>
    </w:p>
    <w:p>
      <w:pPr>
        <w:pStyle w:val="Heading1"/>
      </w:pPr>
      <w:r>
        <w:t>5. Mocking Dependencies like DB Connections and File Objects with Moq</w:t>
      </w:r>
    </w:p>
    <w:p>
      <w:r>
        <w:t>Solution:</w:t>
      </w:r>
    </w:p>
    <w:p>
      <w:r>
        <w:t>```csharp</w:t>
        <w:br/>
        <w:t>// Add appropriate NUnit test code here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