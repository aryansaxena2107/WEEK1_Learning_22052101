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ReactJS Hands-On Lab 19 - Solutions</w:t>
      </w:r>
    </w:p>
    <w:p>
      <w:pPr>
        <w:pStyle w:val="Heading2"/>
      </w:pPr>
      <w:r>
        <w:t>1. Create App</w:t>
      </w:r>
    </w:p>
    <w:p>
      <w:r>
        <w:t>npx create-react-app gitclientapp</w:t>
      </w:r>
    </w:p>
    <w:p>
      <w:pPr>
        <w:pStyle w:val="Heading2"/>
      </w:pPr>
      <w:r>
        <w:t>2. Install Axios</w:t>
      </w:r>
    </w:p>
    <w:p>
      <w:r>
        <w:t>npm install axios</w:t>
      </w:r>
    </w:p>
    <w:p>
      <w:pPr>
        <w:pStyle w:val="Heading2"/>
      </w:pPr>
      <w:r>
        <w:t>3. GitClient.js</w:t>
      </w:r>
    </w:p>
    <w:p>
      <w:r>
        <w:br/>
        <w:t>import axios from 'axios';</w:t>
        <w:br/>
        <w:br/>
        <w:t>class GitClient {</w:t>
        <w:br/>
        <w:t xml:space="preserve">  static async getRepositories(user) {</w:t>
        <w:br/>
        <w:t xml:space="preserve">    const response = await axios.get(`https://api.github.com/users/${user}/repos`);</w:t>
        <w:br/>
        <w:t xml:space="preserve">    return response.data.map(repo =&gt; repo.name);</w:t>
        <w:br/>
        <w:t xml:space="preserve">  }</w:t>
        <w:br/>
        <w:t>}</w:t>
        <w:br/>
        <w:br/>
        <w:t>export default GitClient;</w:t>
        <w:br/>
      </w:r>
    </w:p>
    <w:p>
      <w:pPr>
        <w:pStyle w:val="Heading2"/>
      </w:pPr>
      <w:r>
        <w:t>4. App.js Usage</w:t>
      </w:r>
    </w:p>
    <w:p>
      <w:r>
        <w:br/>
        <w:t>import React, { useEffect, useState } from 'react';</w:t>
        <w:br/>
        <w:t>import GitClient from './GitClient';</w:t>
        <w:br/>
        <w:br/>
        <w:t>function App() {</w:t>
        <w:br/>
        <w:t xml:space="preserve">  const [repos, setRepos] = useState([]);</w:t>
        <w:br/>
        <w:br/>
        <w:t xml:space="preserve">  useEffect(() =&gt; {</w:t>
        <w:br/>
        <w:t xml:space="preserve">    GitClient.getRepositories("techiesyed").then(setRepos);</w:t>
        <w:br/>
        <w:t xml:space="preserve">  }, []);</w:t>
        <w:br/>
        <w:br/>
        <w:t xml:space="preserve">  return (</w:t>
        <w:br/>
        <w:t xml:space="preserve">    &lt;div&gt;</w:t>
        <w:br/>
        <w:t xml:space="preserve">      &lt;h1&gt;Repositories&lt;/h1&gt;</w:t>
        <w:br/>
        <w:t xml:space="preserve">      &lt;ul&gt;{repos.map((name, i) =&gt; &lt;li key={i}&gt;{name}&lt;/li&gt;)}&lt;/ul&gt;</w:t>
        <w:br/>
        <w:t xml:space="preserve">    &lt;/div&gt;</w:t>
        <w:br/>
        <w:t xml:space="preserve">  );</w:t>
        <w:br/>
        <w:t>}</w:t>
        <w:br/>
        <w:br/>
        <w:t>export default App;</w:t>
        <w:br/>
      </w:r>
    </w:p>
    <w:p>
      <w:pPr>
        <w:pStyle w:val="Heading2"/>
      </w:pPr>
      <w:r>
        <w:t>5. GitClient.test.js</w:t>
      </w:r>
    </w:p>
    <w:p>
      <w:r>
        <w:br/>
        <w:t>import axios from 'axios';</w:t>
        <w:br/>
        <w:t>import GitClient from './GitClient';</w:t>
        <w:br/>
        <w:br/>
        <w:t>jest.mock('axios');</w:t>
        <w:br/>
        <w:br/>
        <w:t>describe("Git Client Tests", () =&gt; {</w:t>
        <w:br/>
        <w:t xml:space="preserve">  test("should return repository names for techiesyed", async () =&gt; {</w:t>
        <w:br/>
        <w:t xml:space="preserve">    const dummyData = [{ name: "Repo1" }, { name: "Repo2" }];</w:t>
        <w:br/>
        <w:t xml:space="preserve">    axios.get.mockResolvedValue({ data: dummyData });</w:t>
        <w:br/>
        <w:br/>
        <w:t xml:space="preserve">    const result = await GitClient.getRepositories("techiesyed");</w:t>
        <w:br/>
        <w:t xml:space="preserve">    expect(result).toEqual(["Repo1", "Repo2"]);</w:t>
        <w:br/>
        <w:t xml:space="preserve">  });</w:t>
        <w:br/>
        <w:t>});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