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16 - Solutions</w:t>
      </w:r>
    </w:p>
    <w:p>
      <w:pPr>
        <w:pStyle w:val="Heading2"/>
      </w:pPr>
      <w:r>
        <w:t>1. App Setup</w:t>
      </w:r>
    </w:p>
    <w:p>
      <w:r>
        <w:t>npx create-react-app mailregisterapp</w:t>
      </w:r>
    </w:p>
    <w:p>
      <w:pPr>
        <w:pStyle w:val="Heading2"/>
      </w:pPr>
      <w:r>
        <w:t>2. Register Component</w:t>
      </w:r>
    </w:p>
    <w:p>
      <w:r>
        <w:br/>
        <w:t>import React, { useState } from 'react';</w:t>
        <w:br/>
        <w:br/>
        <w:t>function Register() {</w:t>
        <w:br/>
        <w:t xml:space="preserve">  const [form, setForm] = useState({ name: '', email: '', password: '' });</w:t>
        <w:br/>
        <w:t xml:space="preserve">  const [errors, setErrors] = useState({});</w:t>
        <w:br/>
        <w:br/>
        <w:t xml:space="preserve">  const handleChange = e =&gt; {</w:t>
        <w:br/>
        <w:t xml:space="preserve">    setForm({ ...form, [e.target.name]: e.target.value });</w:t>
        <w:br/>
        <w:t xml:space="preserve">  };</w:t>
        <w:br/>
        <w:br/>
        <w:t xml:space="preserve">  const validate = () =&gt; {</w:t>
        <w:br/>
        <w:t xml:space="preserve">    const errs = {};</w:t>
        <w:br/>
        <w:t xml:space="preserve">    if (form.name.length &lt; 5) errs.name = "Name must be at least 5 chars";</w:t>
        <w:br/>
        <w:t xml:space="preserve">    if (!form.email.includes('@') || !form.email.includes('.')) errs.email = "Invalid email";</w:t>
        <w:br/>
        <w:t xml:space="preserve">    if (form.password.length &lt; 8) errs.password = "Password must be at least 8 chars";</w:t>
        <w:br/>
        <w:t xml:space="preserve">    return errs;</w:t>
        <w:br/>
        <w:t xml:space="preserve">  };</w:t>
        <w:br/>
        <w:br/>
        <w:t xml:space="preserve">  const handleSubmit = e =&gt; {</w:t>
        <w:br/>
        <w:t xml:space="preserve">    e.preventDefault();</w:t>
        <w:br/>
        <w:t xml:space="preserve">    const errs = validate();</w:t>
        <w:br/>
        <w:t xml:space="preserve">    if (Object.keys(errs).length === 0) {</w:t>
        <w:br/>
        <w:t xml:space="preserve">      alert("Registration Successful");</w:t>
        <w:br/>
        <w:t xml:space="preserve">    } else {</w:t>
        <w:br/>
        <w:t xml:space="preserve">      setErrors(errs);</w:t>
        <w:br/>
        <w:t xml:space="preserve">    }</w:t>
        <w:br/>
        <w:t xml:space="preserve">  };</w:t>
        <w:br/>
        <w:br/>
        <w:t xml:space="preserve">  return (</w:t>
        <w:br/>
        <w:t xml:space="preserve">    &lt;form onSubmit={handleSubmit}&gt;</w:t>
        <w:br/>
        <w:t xml:space="preserve">      &lt;input name="name" onChange={handleChange} placeholder="Name" /&gt;</w:t>
        <w:br/>
        <w:t xml:space="preserve">      &lt;span&gt;{errors.name}&lt;/span&gt;</w:t>
        <w:br/>
        <w:t xml:space="preserve">      &lt;input name="email" onChange={handleChange} placeholder="Email" /&gt;</w:t>
        <w:br/>
        <w:t xml:space="preserve">      &lt;span&gt;{errors.email}&lt;/span&gt;</w:t>
        <w:br/>
        <w:t xml:space="preserve">      &lt;input name="password" type="password" onChange={handleChange} placeholder="Password" /&gt;</w:t>
        <w:br/>
        <w:t xml:space="preserve">      &lt;span&gt;{errors.password}&lt;/span&gt;</w:t>
        <w:br/>
        <w:t xml:space="preserve">      &lt;button type="submit"&gt;Register&lt;/button&gt;</w:t>
        <w:br/>
        <w:t xml:space="preserve">    &lt;/form&gt;</w:t>
        <w:br/>
        <w:t xml:space="preserve">  );</w:t>
        <w:br/>
        <w:t>}</w:t>
        <w:br/>
        <w:br/>
        <w:t>export default Register;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